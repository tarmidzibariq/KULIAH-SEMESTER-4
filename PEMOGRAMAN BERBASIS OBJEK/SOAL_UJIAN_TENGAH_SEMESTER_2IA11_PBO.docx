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205" w:rsidRDefault="005931F3">
      <w:pPr>
        <w:pStyle w:val="Title"/>
      </w:pPr>
      <w:r>
        <w:t>SOAL UJIAN TENGAH SEMESTER 2IA11 - PBO</w:t>
      </w:r>
    </w:p>
    <w:p w:rsidR="00C24205" w:rsidRDefault="005931F3">
      <w:pPr>
        <w:pStyle w:val="Heading1"/>
      </w:pPr>
      <w:r>
        <w:t>NO: 1</w:t>
      </w:r>
    </w:p>
    <w:p w:rsidR="00C24205" w:rsidRDefault="005931F3">
      <w:pPr>
        <w:pStyle w:val="Heading2"/>
      </w:pPr>
      <w:r>
        <w:t>NPM: 50422121</w:t>
      </w:r>
    </w:p>
    <w:p w:rsidR="00C24205" w:rsidRDefault="005931F3">
      <w:pPr>
        <w:pStyle w:val="Heading2"/>
      </w:pPr>
      <w:r>
        <w:t>NAMA: AHMAD FAUZI RAMZIYAH</w:t>
      </w:r>
    </w:p>
    <w:p w:rsidR="00C24205" w:rsidRDefault="005931F3">
      <w:r>
        <w:t>SOAL: Tipe data primitif yang tidak ada di Java adalah</w:t>
      </w:r>
    </w:p>
    <w:p w:rsidR="00C24205" w:rsidRDefault="005931F3">
      <w:r>
        <w:t>A. float</w:t>
      </w:r>
    </w:p>
    <w:p w:rsidR="00C24205" w:rsidRDefault="005931F3">
      <w:r>
        <w:t>B. double</w:t>
      </w:r>
    </w:p>
    <w:p w:rsidR="00C24205" w:rsidRDefault="005931F3">
      <w:r>
        <w:t>C. short</w:t>
      </w:r>
    </w:p>
    <w:p w:rsidR="00C24205" w:rsidRDefault="005931F3">
      <w:r>
        <w:t>D. boolean</w:t>
      </w:r>
    </w:p>
    <w:p w:rsidR="00C24205" w:rsidRDefault="005931F3">
      <w:r w:rsidRPr="008C2BBC">
        <w:rPr>
          <w:highlight w:val="yellow"/>
        </w:rPr>
        <w:t>E. longint</w:t>
      </w:r>
    </w:p>
    <w:p w:rsidR="00C24205" w:rsidRDefault="005931F3">
      <w:pPr>
        <w:pStyle w:val="Heading1"/>
      </w:pPr>
      <w:r>
        <w:t>NO: 2</w:t>
      </w:r>
    </w:p>
    <w:p w:rsidR="00C24205" w:rsidRDefault="005931F3">
      <w:pPr>
        <w:pStyle w:val="Heading2"/>
      </w:pPr>
      <w:r>
        <w:t>NPM: 50422126</w:t>
      </w:r>
    </w:p>
    <w:p w:rsidR="00C24205" w:rsidRDefault="005931F3">
      <w:pPr>
        <w:pStyle w:val="Heading2"/>
      </w:pPr>
      <w:r>
        <w:t>NAMA: AHMAD NAUFAL</w:t>
      </w:r>
    </w:p>
    <w:p w:rsidR="00C24205" w:rsidRDefault="005931F3">
      <w:r>
        <w:t>SOAL: Apa kepanjangan dari OOAD?</w:t>
      </w:r>
    </w:p>
    <w:p w:rsidR="00C24205" w:rsidRDefault="005931F3">
      <w:r w:rsidRPr="008C2BBC">
        <w:rPr>
          <w:highlight w:val="yellow"/>
        </w:rPr>
        <w:t>A. Object oriented analysis and design</w:t>
      </w:r>
    </w:p>
    <w:p w:rsidR="00C24205" w:rsidRDefault="005931F3">
      <w:r>
        <w:t>B. Objected orient analysis and design</w:t>
      </w:r>
    </w:p>
    <w:p w:rsidR="00C24205" w:rsidRDefault="005931F3">
      <w:r>
        <w:t>C. Object orient analysis and design</w:t>
      </w:r>
    </w:p>
    <w:p w:rsidR="00C24205" w:rsidRDefault="005931F3">
      <w:r>
        <w:t>D. Objected orient analyst and design</w:t>
      </w:r>
    </w:p>
    <w:p w:rsidR="00C24205" w:rsidRDefault="005931F3">
      <w:r>
        <w:t xml:space="preserve">E. Object oriented analyst and </w:t>
      </w:r>
      <w:r>
        <w:t>design</w:t>
      </w:r>
    </w:p>
    <w:p w:rsidR="00C24205" w:rsidRDefault="005931F3">
      <w:pPr>
        <w:pStyle w:val="Heading1"/>
      </w:pPr>
      <w:r>
        <w:lastRenderedPageBreak/>
        <w:t>NO: 3</w:t>
      </w:r>
    </w:p>
    <w:p w:rsidR="00C24205" w:rsidRDefault="005931F3">
      <w:pPr>
        <w:pStyle w:val="Heading2"/>
      </w:pPr>
      <w:r>
        <w:t>NPM: 50422206</w:t>
      </w:r>
    </w:p>
    <w:p w:rsidR="00C24205" w:rsidRDefault="005931F3">
      <w:pPr>
        <w:pStyle w:val="Heading2"/>
      </w:pPr>
      <w:r>
        <w:t>NAMA: ANDHIKA DELVANO ALVIANTO</w:t>
      </w:r>
    </w:p>
    <w:p w:rsidR="00C24205" w:rsidRDefault="005931F3">
      <w:r>
        <w:t>SOAL: Apa yang dimaksud dengan Instance dalam Pemrograman Berorientasi Objek (PBO)?</w:t>
      </w:r>
    </w:p>
    <w:p w:rsidR="00C24205" w:rsidRDefault="005931F3">
      <w:r>
        <w:t>A. Sebuah metode yang digunakan untuk mengakses atribut</w:t>
      </w:r>
    </w:p>
    <w:p w:rsidR="00C24205" w:rsidRDefault="005931F3">
      <w:r>
        <w:t>B. Sebuah kelas yang mewarisi perilaku dari kelas lain</w:t>
      </w:r>
    </w:p>
    <w:p w:rsidR="00C24205" w:rsidRDefault="005931F3">
      <w:r w:rsidRPr="008C2BBC">
        <w:rPr>
          <w:highlight w:val="yellow"/>
        </w:rPr>
        <w:t xml:space="preserve">C. </w:t>
      </w:r>
      <w:r w:rsidRPr="008C2BBC">
        <w:rPr>
          <w:highlight w:val="yellow"/>
        </w:rPr>
        <w:t>Sebuah representasi nyata dari sebuah kelas</w:t>
      </w:r>
    </w:p>
    <w:p w:rsidR="00C24205" w:rsidRDefault="005931F3">
      <w:r>
        <w:t>D. Sebuah variabel yang menyimpan nilai referensi ke sebuah objek</w:t>
      </w:r>
    </w:p>
    <w:p w:rsidR="00C24205" w:rsidRDefault="005931F3">
      <w:r>
        <w:t>E. Sebuah fungsi yang mengambil input dan menghasilkan output</w:t>
      </w:r>
    </w:p>
    <w:p w:rsidR="00C24205" w:rsidRDefault="005931F3">
      <w:pPr>
        <w:pStyle w:val="Heading1"/>
      </w:pPr>
      <w:r>
        <w:t>NO: 4</w:t>
      </w:r>
    </w:p>
    <w:p w:rsidR="00C24205" w:rsidRDefault="005931F3">
      <w:pPr>
        <w:pStyle w:val="Heading2"/>
      </w:pPr>
      <w:r>
        <w:t>NPM: 50422271</w:t>
      </w:r>
    </w:p>
    <w:p w:rsidR="00C24205" w:rsidRDefault="005931F3">
      <w:pPr>
        <w:pStyle w:val="Heading2"/>
      </w:pPr>
      <w:r>
        <w:t>NAMA: ARY BUDIARTO</w:t>
      </w:r>
    </w:p>
    <w:p w:rsidR="00C24205" w:rsidRDefault="005931F3">
      <w:r>
        <w:t>SOAL: Mana yang merupakan tahap pertama dalam</w:t>
      </w:r>
      <w:r>
        <w:t xml:space="preserve"> membuat objek dalam Pemrograman Berorientasi Objek (PBO)?</w:t>
      </w:r>
    </w:p>
    <w:p w:rsidR="00C24205" w:rsidRDefault="005931F3">
      <w:r w:rsidRPr="008C2BBC">
        <w:rPr>
          <w:highlight w:val="yellow"/>
        </w:rPr>
        <w:t>A. Membuat sebuah class</w:t>
      </w:r>
    </w:p>
    <w:p w:rsidR="00C24205" w:rsidRDefault="005931F3">
      <w:r>
        <w:t>B. Mendefinisikan atribut dari objek</w:t>
      </w:r>
    </w:p>
    <w:p w:rsidR="00C24205" w:rsidRDefault="005931F3">
      <w:r>
        <w:t>C. Membuat sebuah instance dari class</w:t>
      </w:r>
    </w:p>
    <w:p w:rsidR="00C24205" w:rsidRDefault="005931F3">
      <w:r>
        <w:t>D. Mendefinisikan metode yang akan digunakan</w:t>
      </w:r>
    </w:p>
    <w:p w:rsidR="00C24205" w:rsidRDefault="005931F3">
      <w:r>
        <w:t>E. Menginisialisasi semua variabel dalam program</w:t>
      </w:r>
    </w:p>
    <w:p w:rsidR="00C24205" w:rsidRDefault="005931F3">
      <w:pPr>
        <w:pStyle w:val="Heading1"/>
      </w:pPr>
      <w:bookmarkStart w:id="0" w:name="_GoBack"/>
      <w:bookmarkEnd w:id="0"/>
      <w:r>
        <w:t>NO: 6</w:t>
      </w:r>
    </w:p>
    <w:p w:rsidR="00C24205" w:rsidRDefault="005931F3">
      <w:pPr>
        <w:pStyle w:val="Heading2"/>
      </w:pPr>
      <w:r>
        <w:t>NPM: 50422299</w:t>
      </w:r>
    </w:p>
    <w:p w:rsidR="00C24205" w:rsidRDefault="005931F3">
      <w:pPr>
        <w:pStyle w:val="Heading2"/>
      </w:pPr>
      <w:r>
        <w:t>NAMA: AULIA HANNIFAH CHANDRA</w:t>
      </w:r>
    </w:p>
    <w:p w:rsidR="00C24205" w:rsidRDefault="005931F3">
      <w:r>
        <w:t xml:space="preserve">SOAL: Dalam pemrograman berbasis objek, konsep apa yang digunakan untuk menggabungkan data dan metode dalam satu </w:t>
      </w:r>
      <w:r>
        <w:t>entitas?</w:t>
      </w:r>
    </w:p>
    <w:p w:rsidR="00C24205" w:rsidRDefault="005931F3">
      <w:r>
        <w:t>A. Inheritance</w:t>
      </w:r>
    </w:p>
    <w:p w:rsidR="00C24205" w:rsidRDefault="005931F3">
      <w:r>
        <w:t>B. Abstraction</w:t>
      </w:r>
    </w:p>
    <w:p w:rsidR="00C24205" w:rsidRDefault="005931F3">
      <w:r w:rsidRPr="008C2BBC">
        <w:rPr>
          <w:highlight w:val="yellow"/>
        </w:rPr>
        <w:lastRenderedPageBreak/>
        <w:t>C. Encapsulation</w:t>
      </w:r>
    </w:p>
    <w:p w:rsidR="00C24205" w:rsidRDefault="005931F3">
      <w:r>
        <w:t>D. Polymorphism</w:t>
      </w:r>
    </w:p>
    <w:p w:rsidR="00C24205" w:rsidRDefault="005931F3">
      <w:r>
        <w:t>E. Composition</w:t>
      </w:r>
    </w:p>
    <w:p w:rsidR="00C24205" w:rsidRDefault="005931F3">
      <w:pPr>
        <w:pStyle w:val="Heading1"/>
      </w:pPr>
      <w:r>
        <w:t>NO: 7</w:t>
      </w:r>
    </w:p>
    <w:p w:rsidR="00C24205" w:rsidRDefault="005931F3">
      <w:pPr>
        <w:pStyle w:val="Heading2"/>
      </w:pPr>
      <w:r>
        <w:t>NPM: 50422308</w:t>
      </w:r>
    </w:p>
    <w:p w:rsidR="00C24205" w:rsidRDefault="005931F3">
      <w:pPr>
        <w:pStyle w:val="Heading2"/>
      </w:pPr>
      <w:r>
        <w:t>NAMA: AZHERINO HADYAN PRABASWARA</w:t>
      </w:r>
    </w:p>
    <w:p w:rsidR="00C24205" w:rsidRDefault="005931F3">
      <w:r>
        <w:t>SOAL: Jika ada dua metode dengan nama yang sama, apa yang membedakannya sehingga dianggap sebagai method overloading</w:t>
      </w:r>
      <w:r>
        <w:t>?</w:t>
      </w:r>
    </w:p>
    <w:p w:rsidR="00C24205" w:rsidRDefault="005931F3">
      <w:r>
        <w:t>A. Nama metode</w:t>
      </w:r>
    </w:p>
    <w:p w:rsidR="00C24205" w:rsidRDefault="005931F3">
      <w:r w:rsidRPr="008C2BBC">
        <w:rPr>
          <w:highlight w:val="yellow"/>
        </w:rPr>
        <w:t>B. Tipe data parameter.</w:t>
      </w:r>
    </w:p>
    <w:p w:rsidR="00C24205" w:rsidRDefault="005931F3">
      <w:r>
        <w:t>C.  Nama parameter.</w:t>
      </w:r>
    </w:p>
    <w:p w:rsidR="00C24205" w:rsidRDefault="005931F3">
      <w:r>
        <w:t>D. Tipe data pengembalian (return type).</w:t>
      </w:r>
    </w:p>
    <w:p w:rsidR="00C24205" w:rsidRDefault="005931F3">
      <w:r>
        <w:t>E. Jumlah argumen yang dikirim ke metode.</w:t>
      </w:r>
    </w:p>
    <w:p w:rsidR="00C24205" w:rsidRDefault="005931F3">
      <w:pPr>
        <w:pStyle w:val="Heading1"/>
      </w:pPr>
      <w:r>
        <w:t>NO: 8</w:t>
      </w:r>
    </w:p>
    <w:p w:rsidR="00C24205" w:rsidRDefault="005931F3">
      <w:pPr>
        <w:pStyle w:val="Heading2"/>
      </w:pPr>
      <w:r>
        <w:t>NPM: 50422414</w:t>
      </w:r>
    </w:p>
    <w:p w:rsidR="00C24205" w:rsidRDefault="005931F3">
      <w:pPr>
        <w:pStyle w:val="Heading2"/>
      </w:pPr>
      <w:r>
        <w:t>NAMA: DHAMA HARI PRASETYA</w:t>
      </w:r>
    </w:p>
    <w:p w:rsidR="00C24205" w:rsidRDefault="005931F3">
      <w:r>
        <w:t>SOAL: Diagram yang digunakan untuk merepresentasikan hubungan anta</w:t>
      </w:r>
      <w:r>
        <w:t>ra hardware yang digunakan dalam infrastruktur sebuah sistem informasi di sebut ?</w:t>
      </w:r>
    </w:p>
    <w:p w:rsidR="00C24205" w:rsidRDefault="005931F3">
      <w:r>
        <w:t>A. Package</w:t>
      </w:r>
    </w:p>
    <w:p w:rsidR="00C24205" w:rsidRDefault="005931F3">
      <w:r>
        <w:t>B. Collaboration</w:t>
      </w:r>
    </w:p>
    <w:p w:rsidR="00C24205" w:rsidRDefault="005931F3">
      <w:r w:rsidRPr="008C2BBC">
        <w:rPr>
          <w:highlight w:val="yellow"/>
        </w:rPr>
        <w:t>C. Deployment</w:t>
      </w:r>
    </w:p>
    <w:p w:rsidR="00C24205" w:rsidRDefault="005931F3">
      <w:r>
        <w:t>D. Class</w:t>
      </w:r>
    </w:p>
    <w:p w:rsidR="00C24205" w:rsidRDefault="005931F3">
      <w:r>
        <w:t>E. Use case</w:t>
      </w:r>
    </w:p>
    <w:p w:rsidR="00C24205" w:rsidRDefault="005931F3">
      <w:pPr>
        <w:pStyle w:val="Heading1"/>
      </w:pPr>
      <w:r>
        <w:lastRenderedPageBreak/>
        <w:t>NO: 9</w:t>
      </w:r>
    </w:p>
    <w:p w:rsidR="00C24205" w:rsidRDefault="005931F3">
      <w:pPr>
        <w:pStyle w:val="Heading2"/>
      </w:pPr>
      <w:r>
        <w:t>NPM: 50422443</w:t>
      </w:r>
    </w:p>
    <w:p w:rsidR="00C24205" w:rsidRDefault="005931F3">
      <w:pPr>
        <w:pStyle w:val="Heading2"/>
      </w:pPr>
      <w:r>
        <w:t>NAMA: DWI WIDYANTI KUSUMASTUTY</w:t>
      </w:r>
    </w:p>
    <w:p w:rsidR="00C24205" w:rsidRDefault="005931F3">
      <w:r>
        <w:t>SOAL: Apa yang dimaksud dengan encapsulation dalam pemrogram</w:t>
      </w:r>
      <w:r>
        <w:t>an Java?</w:t>
      </w:r>
    </w:p>
    <w:p w:rsidR="00C24205" w:rsidRDefault="005931F3">
      <w:r>
        <w:t>A. Proses untuk mengubah nilai variabel.</w:t>
      </w:r>
    </w:p>
    <w:p w:rsidR="00C24205" w:rsidRDefault="005931F3">
      <w:r w:rsidRPr="008C2BBC">
        <w:rPr>
          <w:highlight w:val="yellow"/>
        </w:rPr>
        <w:t>B. Proses untuk menyembunyikan detail implementasi internal objek dan hanya mengekspos fungsionalitas publik.</w:t>
      </w:r>
    </w:p>
    <w:p w:rsidR="00C24205" w:rsidRDefault="005931F3">
      <w:r>
        <w:t>C. Proses untuk membuat objek baru.</w:t>
      </w:r>
    </w:p>
    <w:p w:rsidR="00C24205" w:rsidRDefault="005931F3">
      <w:r>
        <w:t>D. Proses untuk memanggil metode dari objek lain.</w:t>
      </w:r>
    </w:p>
    <w:p w:rsidR="00C24205" w:rsidRDefault="005931F3">
      <w:r>
        <w:t xml:space="preserve">E. Proses </w:t>
      </w:r>
      <w:r>
        <w:t>untuk mengelola memori secara dinamis.</w:t>
      </w:r>
    </w:p>
    <w:p w:rsidR="00C24205" w:rsidRDefault="005931F3">
      <w:pPr>
        <w:pStyle w:val="Heading1"/>
      </w:pPr>
      <w:r>
        <w:t>NO: 10</w:t>
      </w:r>
    </w:p>
    <w:p w:rsidR="00C24205" w:rsidRDefault="005931F3">
      <w:pPr>
        <w:pStyle w:val="Heading2"/>
      </w:pPr>
      <w:r>
        <w:t>NPM: 50422504</w:t>
      </w:r>
    </w:p>
    <w:p w:rsidR="00C24205" w:rsidRDefault="005931F3">
      <w:pPr>
        <w:pStyle w:val="Heading2"/>
      </w:pPr>
      <w:r>
        <w:t>NAMA: FAJAR SAGIB AFNE</w:t>
      </w:r>
    </w:p>
    <w:p w:rsidR="00C24205" w:rsidRDefault="005931F3">
      <w:r>
        <w:t>SOAL: Yang bukan konsep penting dalam pemrograman berorientasi obyek adalah?</w:t>
      </w:r>
    </w:p>
    <w:p w:rsidR="00C24205" w:rsidRDefault="005931F3">
      <w:r>
        <w:t>A. Abstraksi</w:t>
      </w:r>
    </w:p>
    <w:p w:rsidR="00C24205" w:rsidRDefault="005931F3">
      <w:r>
        <w:t>B. Enkapsulasi</w:t>
      </w:r>
    </w:p>
    <w:p w:rsidR="00C24205" w:rsidRDefault="005931F3">
      <w:r>
        <w:t>C. Inheritance</w:t>
      </w:r>
    </w:p>
    <w:p w:rsidR="00C24205" w:rsidRDefault="005931F3">
      <w:r w:rsidRPr="008C2BBC">
        <w:rPr>
          <w:highlight w:val="yellow"/>
        </w:rPr>
        <w:t>D. Properties</w:t>
      </w:r>
    </w:p>
    <w:p w:rsidR="00C24205" w:rsidRDefault="005931F3">
      <w:r>
        <w:t>E. Polymorphism</w:t>
      </w:r>
    </w:p>
    <w:p w:rsidR="00C24205" w:rsidRDefault="005931F3">
      <w:pPr>
        <w:pStyle w:val="Heading1"/>
      </w:pPr>
      <w:r>
        <w:t>NO: 11</w:t>
      </w:r>
    </w:p>
    <w:p w:rsidR="00C24205" w:rsidRDefault="005931F3">
      <w:pPr>
        <w:pStyle w:val="Heading2"/>
      </w:pPr>
      <w:r>
        <w:t>NPM: 50422519</w:t>
      </w:r>
    </w:p>
    <w:p w:rsidR="00C24205" w:rsidRDefault="005931F3">
      <w:pPr>
        <w:pStyle w:val="Heading2"/>
      </w:pPr>
      <w:r>
        <w:t>NAMA: FARELL VERNALDISHAFA TRUSDY</w:t>
      </w:r>
    </w:p>
    <w:p w:rsidR="00C24205" w:rsidRDefault="005931F3">
      <w:r>
        <w:t>SOAL: Apa yang dimaksud dengan "inheritance" dalam PBO?</w:t>
      </w:r>
    </w:p>
    <w:p w:rsidR="00C24205" w:rsidRDefault="005931F3">
      <w:r>
        <w:t>A. Konsep yang memungkinkan objek untuk mewarisi semua metode dari kelas lain.</w:t>
      </w:r>
    </w:p>
    <w:p w:rsidR="00C24205" w:rsidRDefault="005931F3">
      <w:r>
        <w:t>B. Proses dimana objek PBO dapat mewarisi sifat-sifat fisik dari objek lain.</w:t>
      </w:r>
    </w:p>
    <w:p w:rsidR="00C24205" w:rsidRDefault="005931F3">
      <w:r>
        <w:lastRenderedPageBreak/>
        <w:t xml:space="preserve">C. Konsep </w:t>
      </w:r>
      <w:r>
        <w:t>yang memungkinkan kelas baru untuk menggunakan metode yang sudah ada tanpa menulis ulang kode.</w:t>
      </w:r>
    </w:p>
    <w:p w:rsidR="00C24205" w:rsidRDefault="005931F3">
      <w:r w:rsidRPr="008C2BBC">
        <w:rPr>
          <w:highlight w:val="yellow"/>
        </w:rPr>
        <w:t>D. Proses dimana objek PBO dapat mewarisi sifat-sifat dan perilaku dari kelas lain.</w:t>
      </w:r>
    </w:p>
    <w:p w:rsidR="00C24205" w:rsidRDefault="005931F3">
      <w:r>
        <w:t>E. Konsep yang memungkinkan objek untuk mewarisi semua variabel dari kelas la</w:t>
      </w:r>
      <w:r>
        <w:t>in.</w:t>
      </w:r>
    </w:p>
    <w:p w:rsidR="00C24205" w:rsidRDefault="005931F3">
      <w:pPr>
        <w:pStyle w:val="Heading1"/>
      </w:pPr>
      <w:r>
        <w:t>NO: 12</w:t>
      </w:r>
    </w:p>
    <w:p w:rsidR="00C24205" w:rsidRDefault="005931F3">
      <w:pPr>
        <w:pStyle w:val="Heading2"/>
      </w:pPr>
      <w:r>
        <w:t>NPM: 50422584</w:t>
      </w:r>
    </w:p>
    <w:p w:rsidR="00C24205" w:rsidRDefault="005931F3">
      <w:pPr>
        <w:pStyle w:val="Heading2"/>
      </w:pPr>
      <w:r>
        <w:t>NAMA: FIRMAN RAMADHAN</w:t>
      </w:r>
    </w:p>
    <w:p w:rsidR="00C24205" w:rsidRDefault="005931F3">
      <w:r>
        <w:t>SOAL: Dalam pemrograman berorientasi objek, apa yang terjadi ketika sebuah method di kelas turunan memiliki nama yang sama dengan method di kelas induk dan memiliki parameter yang berbeda?</w:t>
      </w:r>
    </w:p>
    <w:p w:rsidR="00C24205" w:rsidRDefault="005931F3">
      <w:r w:rsidRPr="008C2BBC">
        <w:rPr>
          <w:highlight w:val="yellow"/>
        </w:rPr>
        <w:t>A. overloading</w:t>
      </w:r>
    </w:p>
    <w:p w:rsidR="00C24205" w:rsidRDefault="005931F3">
      <w:r>
        <w:t>B. ov</w:t>
      </w:r>
      <w:r>
        <w:t>erriding</w:t>
      </w:r>
    </w:p>
    <w:p w:rsidR="00C24205" w:rsidRDefault="005931F3">
      <w:r>
        <w:t>C. inheritance</w:t>
      </w:r>
    </w:p>
    <w:p w:rsidR="00C24205" w:rsidRDefault="005931F3">
      <w:r>
        <w:t>D. polimorfisme</w:t>
      </w:r>
    </w:p>
    <w:p w:rsidR="00C24205" w:rsidRDefault="005931F3">
      <w:r>
        <w:t>E. nan</w:t>
      </w:r>
    </w:p>
    <w:p w:rsidR="00C24205" w:rsidRDefault="005931F3">
      <w:pPr>
        <w:pStyle w:val="Heading1"/>
      </w:pPr>
      <w:r>
        <w:t>NO: 13</w:t>
      </w:r>
    </w:p>
    <w:p w:rsidR="00C24205" w:rsidRDefault="005931F3">
      <w:pPr>
        <w:pStyle w:val="Heading2"/>
      </w:pPr>
      <w:r>
        <w:t>NPM: 50422588</w:t>
      </w:r>
    </w:p>
    <w:p w:rsidR="00C24205" w:rsidRDefault="005931F3">
      <w:pPr>
        <w:pStyle w:val="Heading2"/>
      </w:pPr>
      <w:r>
        <w:t>NAMA: FIZA FAHRI GIWANGGORO</w:t>
      </w:r>
    </w:p>
    <w:p w:rsidR="00C24205" w:rsidRDefault="005931F3">
      <w:r>
        <w:t>SOAL: Mana yang bukan merupakan salah satu dari empat hak akses dalam pemrograman Java?</w:t>
      </w:r>
    </w:p>
    <w:p w:rsidR="00C24205" w:rsidRDefault="005931F3">
      <w:r>
        <w:t>A. default</w:t>
      </w:r>
    </w:p>
    <w:p w:rsidR="00C24205" w:rsidRDefault="005931F3">
      <w:r>
        <w:t>B. public</w:t>
      </w:r>
    </w:p>
    <w:p w:rsidR="00C24205" w:rsidRDefault="005931F3">
      <w:r>
        <w:t>C. private</w:t>
      </w:r>
    </w:p>
    <w:p w:rsidR="00C24205" w:rsidRDefault="005931F3">
      <w:r w:rsidRPr="008C2BBC">
        <w:rPr>
          <w:highlight w:val="yellow"/>
        </w:rPr>
        <w:t>D. exclusive</w:t>
      </w:r>
    </w:p>
    <w:p w:rsidR="00C24205" w:rsidRDefault="005931F3">
      <w:r>
        <w:t>E. protected</w:t>
      </w:r>
    </w:p>
    <w:p w:rsidR="00C24205" w:rsidRDefault="005931F3">
      <w:pPr>
        <w:pStyle w:val="Heading1"/>
      </w:pPr>
      <w:r>
        <w:lastRenderedPageBreak/>
        <w:t>NO: 14</w:t>
      </w:r>
    </w:p>
    <w:p w:rsidR="00C24205" w:rsidRDefault="005931F3">
      <w:pPr>
        <w:pStyle w:val="Heading2"/>
      </w:pPr>
      <w:r>
        <w:t xml:space="preserve">NPM: </w:t>
      </w:r>
      <w:r>
        <w:t>50422622</w:t>
      </w:r>
    </w:p>
    <w:p w:rsidR="00C24205" w:rsidRDefault="005931F3">
      <w:pPr>
        <w:pStyle w:val="Heading2"/>
      </w:pPr>
      <w:r>
        <w:t>NAMA: GILBERTO PATRICK LIE</w:t>
      </w:r>
    </w:p>
    <w:p w:rsidR="00C24205" w:rsidRDefault="005931F3">
      <w:r>
        <w:t>SOAL: Dalam Java keyword apa yang digunakan agar sebuah sub class dapat menggunakan / mengakses constructor pada super classnya</w:t>
      </w:r>
    </w:p>
    <w:p w:rsidR="00C24205" w:rsidRDefault="005931F3">
      <w:r>
        <w:t>A. Extends</w:t>
      </w:r>
    </w:p>
    <w:p w:rsidR="00C24205" w:rsidRDefault="005931F3">
      <w:r>
        <w:t>B. New</w:t>
      </w:r>
    </w:p>
    <w:p w:rsidR="00C24205" w:rsidRDefault="005931F3">
      <w:r w:rsidRPr="008C2BBC">
        <w:rPr>
          <w:highlight w:val="yellow"/>
        </w:rPr>
        <w:t>C. Super</w:t>
      </w:r>
    </w:p>
    <w:p w:rsidR="00C24205" w:rsidRDefault="005931F3">
      <w:r>
        <w:t>D. Print</w:t>
      </w:r>
    </w:p>
    <w:p w:rsidR="00C24205" w:rsidRDefault="005931F3">
      <w:r>
        <w:t>E. Const</w:t>
      </w:r>
    </w:p>
    <w:p w:rsidR="00C24205" w:rsidRDefault="005931F3">
      <w:pPr>
        <w:pStyle w:val="Heading1"/>
      </w:pPr>
      <w:r>
        <w:t>NO: 16</w:t>
      </w:r>
    </w:p>
    <w:p w:rsidR="00C24205" w:rsidRDefault="005931F3">
      <w:pPr>
        <w:pStyle w:val="Heading2"/>
      </w:pPr>
      <w:r>
        <w:t>NPM: 50422685</w:t>
      </w:r>
    </w:p>
    <w:p w:rsidR="00C24205" w:rsidRDefault="005931F3">
      <w:pPr>
        <w:pStyle w:val="Heading2"/>
      </w:pPr>
      <w:r>
        <w:t>NAMA: I KETUT DHANANJAYA</w:t>
      </w:r>
    </w:p>
    <w:p w:rsidR="00C24205" w:rsidRDefault="005931F3">
      <w:r>
        <w:t>SOAL: Manfaat utama dari penggunaan PBO perangkat lunak di Java termasuk</w:t>
      </w:r>
    </w:p>
    <w:p w:rsidR="00C24205" w:rsidRDefault="005931F3">
      <w:r>
        <w:t>A. Penurunan efisiensi operasional</w:t>
      </w:r>
    </w:p>
    <w:p w:rsidR="00C24205" w:rsidRDefault="005931F3">
      <w:r>
        <w:t>B. Peningkatan biaya operasional</w:t>
      </w:r>
    </w:p>
    <w:p w:rsidR="00C24205" w:rsidRDefault="005931F3">
      <w:r w:rsidRPr="008C2BBC">
        <w:rPr>
          <w:highlight w:val="yellow"/>
        </w:rPr>
        <w:t>C. Peningkatan fokus pada</w:t>
      </w:r>
      <w:r w:rsidRPr="008C2BBC">
        <w:rPr>
          <w:highlight w:val="yellow"/>
        </w:rPr>
        <w:t xml:space="preserve"> inti bisnis</w:t>
      </w:r>
    </w:p>
    <w:p w:rsidR="00C24205" w:rsidRDefault="005931F3">
      <w:r>
        <w:t>D. Penurunan kualitas layanan</w:t>
      </w:r>
    </w:p>
    <w:p w:rsidR="00C24205" w:rsidRDefault="005931F3">
      <w:r>
        <w:t>E. Penurunan sdm</w:t>
      </w:r>
    </w:p>
    <w:p w:rsidR="00C24205" w:rsidRDefault="005931F3">
      <w:pPr>
        <w:pStyle w:val="Heading1"/>
      </w:pPr>
      <w:r>
        <w:t>NO: 17</w:t>
      </w:r>
    </w:p>
    <w:p w:rsidR="00C24205" w:rsidRDefault="005931F3">
      <w:pPr>
        <w:pStyle w:val="Heading2"/>
      </w:pPr>
      <w:r>
        <w:t>NPM: 50422736</w:t>
      </w:r>
    </w:p>
    <w:p w:rsidR="00C24205" w:rsidRDefault="005931F3">
      <w:pPr>
        <w:pStyle w:val="Heading2"/>
      </w:pPr>
      <w:r>
        <w:t>NAMA: JEFTA MAYEKA JODIANNO</w:t>
      </w:r>
    </w:p>
    <w:p w:rsidR="00C24205" w:rsidRDefault="005931F3">
      <w:r>
        <w:t>SOAL: Apa fungsi kelas dalam PBO?</w:t>
      </w:r>
    </w:p>
    <w:p w:rsidR="00C24205" w:rsidRDefault="005931F3">
      <w:r>
        <w:t>A. Mengatur perilaku objek</w:t>
      </w:r>
    </w:p>
    <w:p w:rsidR="00C24205" w:rsidRDefault="005931F3">
      <w:r>
        <w:t>B. Menyimpan urutan instruksi</w:t>
      </w:r>
    </w:p>
    <w:p w:rsidR="00C24205" w:rsidRDefault="005931F3">
      <w:r w:rsidRPr="008C2BBC">
        <w:rPr>
          <w:highlight w:val="yellow"/>
        </w:rPr>
        <w:lastRenderedPageBreak/>
        <w:t>C. Mendefinisikan atribut dan metod</w:t>
      </w:r>
    </w:p>
    <w:p w:rsidR="00C24205" w:rsidRDefault="005931F3">
      <w:r>
        <w:t>D. Menentukan tindak</w:t>
      </w:r>
      <w:r>
        <w:t>an yang dapat dilakukan oleh obje</w:t>
      </w:r>
    </w:p>
    <w:p w:rsidR="00C24205" w:rsidRDefault="005931F3">
      <w:r>
        <w:t>E. Menyimpan urutan instruksi</w:t>
      </w:r>
    </w:p>
    <w:p w:rsidR="00C24205" w:rsidRDefault="005931F3">
      <w:pPr>
        <w:pStyle w:val="Heading1"/>
      </w:pPr>
      <w:r>
        <w:t>NO: 18</w:t>
      </w:r>
    </w:p>
    <w:p w:rsidR="00C24205" w:rsidRDefault="005931F3">
      <w:pPr>
        <w:pStyle w:val="Heading2"/>
      </w:pPr>
      <w:r>
        <w:t>NPM: 50422746</w:t>
      </w:r>
    </w:p>
    <w:p w:rsidR="00C24205" w:rsidRDefault="005931F3">
      <w:pPr>
        <w:pStyle w:val="Heading2"/>
      </w:pPr>
      <w:r>
        <w:t>NAMA: JOENIA SUCI NURPERMADANI</w:t>
      </w:r>
    </w:p>
    <w:p w:rsidR="00C24205" w:rsidRDefault="005931F3">
      <w:r>
        <w:t>SOAL: Mengapa Java tidak mendukung multiple inheritance?</w:t>
      </w:r>
    </w:p>
    <w:p w:rsidR="00C24205" w:rsidRDefault="005931F3">
      <w:r>
        <w:t>A. Karena Java tidak memiliki cukup memori untuk menampung kelas dengan multiple in</w:t>
      </w:r>
      <w:r>
        <w:t>heritance.</w:t>
      </w:r>
    </w:p>
    <w:p w:rsidR="00C24205" w:rsidRDefault="005931F3">
      <w:r>
        <w:t>B. Karena Java lebih fokus pada enkapsulasi data.</w:t>
      </w:r>
    </w:p>
    <w:p w:rsidR="00C24205" w:rsidRDefault="005931F3">
      <w:r w:rsidRPr="008C2BBC">
        <w:rPr>
          <w:highlight w:val="yellow"/>
        </w:rPr>
        <w:t>C. karena dapat menyebabkan ambiguitas dan kompleksitas yang sulit untuk dikelola dalam kode.</w:t>
      </w:r>
    </w:p>
    <w:p w:rsidR="00C24205" w:rsidRDefault="005931F3">
      <w:r>
        <w:t>D. Mempercepat proses kompilasi karena tidak perlu mempertimbangkan multiple inheritance.</w:t>
      </w:r>
    </w:p>
    <w:p w:rsidR="00C24205" w:rsidRDefault="005931F3">
      <w:r>
        <w:t>E. Karena J</w:t>
      </w:r>
      <w:r>
        <w:t>ava tidak dapat mengenali lebih dari satu superclass.</w:t>
      </w:r>
    </w:p>
    <w:p w:rsidR="00C24205" w:rsidRDefault="005931F3">
      <w:pPr>
        <w:pStyle w:val="Heading1"/>
      </w:pPr>
      <w:r>
        <w:t>NO: 19</w:t>
      </w:r>
    </w:p>
    <w:p w:rsidR="00C24205" w:rsidRDefault="005931F3">
      <w:pPr>
        <w:pStyle w:val="Heading2"/>
      </w:pPr>
      <w:r>
        <w:t>NPM: 50422763</w:t>
      </w:r>
    </w:p>
    <w:p w:rsidR="00C24205" w:rsidRDefault="005931F3">
      <w:pPr>
        <w:pStyle w:val="Heading2"/>
      </w:pPr>
      <w:r>
        <w:t>NAMA: JUNANDA ARI PRAMBUDI</w:t>
      </w:r>
    </w:p>
    <w:p w:rsidR="00C24205" w:rsidRDefault="005931F3">
      <w:r>
        <w:t>SOAL: Disebut apa kelas yang mewarisi sifat dan perilaku dari kelas lain dalam pemrograman berbasis objek?</w:t>
      </w:r>
    </w:p>
    <w:p w:rsidR="00C24205" w:rsidRDefault="005931F3">
      <w:r>
        <w:t>A. Super Class</w:t>
      </w:r>
    </w:p>
    <w:p w:rsidR="00C24205" w:rsidRDefault="005931F3">
      <w:r>
        <w:t>B. Parent Class</w:t>
      </w:r>
    </w:p>
    <w:p w:rsidR="00C24205" w:rsidRDefault="005931F3">
      <w:r>
        <w:t>C. Base Class</w:t>
      </w:r>
    </w:p>
    <w:p w:rsidR="00C24205" w:rsidRDefault="005931F3">
      <w:r>
        <w:t>D.</w:t>
      </w:r>
      <w:r>
        <w:t xml:space="preserve"> Extend Class</w:t>
      </w:r>
    </w:p>
    <w:p w:rsidR="00C24205" w:rsidRDefault="005931F3">
      <w:r w:rsidRPr="008C2BBC">
        <w:rPr>
          <w:highlight w:val="yellow"/>
        </w:rPr>
        <w:t>E. Child Class</w:t>
      </w:r>
    </w:p>
    <w:p w:rsidR="00C24205" w:rsidRDefault="005931F3">
      <w:pPr>
        <w:pStyle w:val="Heading1"/>
      </w:pPr>
      <w:r>
        <w:lastRenderedPageBreak/>
        <w:t>NO: 20</w:t>
      </w:r>
    </w:p>
    <w:p w:rsidR="00C24205" w:rsidRDefault="005931F3">
      <w:pPr>
        <w:pStyle w:val="Heading2"/>
      </w:pPr>
      <w:r>
        <w:t>NPM: 50422790</w:t>
      </w:r>
    </w:p>
    <w:p w:rsidR="00C24205" w:rsidRDefault="005931F3">
      <w:pPr>
        <w:pStyle w:val="Heading2"/>
      </w:pPr>
      <w:r>
        <w:t>NAMA: KHANSA ALVITA AMELIA</w:t>
      </w:r>
    </w:p>
    <w:p w:rsidR="00C24205" w:rsidRDefault="005931F3">
      <w:r>
        <w:t>SOAL: Berikut ini manakah yang merupakan perbedaan antara "Class Diagram" dan "Object Diagram" dalam OOAD?</w:t>
      </w:r>
    </w:p>
    <w:p w:rsidR="00C24205" w:rsidRDefault="005931F3">
      <w:r>
        <w:t>A. Class diagram merepresentasikan objek-objek dalam sistem, sedangkan O</w:t>
      </w:r>
      <w:r>
        <w:t>bject diagram merepresentasikan kelas-kelas.</w:t>
      </w:r>
    </w:p>
    <w:p w:rsidR="00C24205" w:rsidRDefault="005931F3">
      <w:r w:rsidRPr="008C2BBC">
        <w:rPr>
          <w:highlight w:val="yellow"/>
        </w:rPr>
        <w:t>B. Class diagram merepresentasikan hubungan antar kelas, sedangkan Object diagram merepresentasikan instance dari kelas-kelas.</w:t>
      </w:r>
    </w:p>
    <w:p w:rsidR="00C24205" w:rsidRDefault="005931F3">
      <w:r>
        <w:t>C. Class diagram digunakan pada tahap requirement analysis, sedangkan Object diagram</w:t>
      </w:r>
      <w:r>
        <w:t xml:space="preserve"> digunakan pada tahap design.</w:t>
      </w:r>
    </w:p>
    <w:p w:rsidR="00C24205" w:rsidRDefault="005931F3">
      <w:r>
        <w:t>D. Class diagram digunakan untuk menganalisis kebutuhan pengguna, sedangkan Object diagram digunakan untuk mengimplementasikan kode program.</w:t>
      </w:r>
    </w:p>
    <w:p w:rsidR="00C24205" w:rsidRDefault="005931F3">
      <w:r>
        <w:t>E. Class diagram hanya digunakan untuk sistem berorientasi objek, sedangkan Object di</w:t>
      </w:r>
      <w:r>
        <w:t>agram hanya digunakan untuk sistem dinamis.</w:t>
      </w:r>
    </w:p>
    <w:p w:rsidR="00C24205" w:rsidRDefault="005931F3">
      <w:pPr>
        <w:pStyle w:val="Heading1"/>
      </w:pPr>
      <w:r>
        <w:t>NO: 21</w:t>
      </w:r>
    </w:p>
    <w:p w:rsidR="00C24205" w:rsidRDefault="005931F3">
      <w:pPr>
        <w:pStyle w:val="Heading2"/>
      </w:pPr>
      <w:r>
        <w:t>NPM: 50422810</w:t>
      </w:r>
    </w:p>
    <w:p w:rsidR="00C24205" w:rsidRDefault="005931F3">
      <w:pPr>
        <w:pStyle w:val="Heading2"/>
      </w:pPr>
      <w:r>
        <w:t>NAMA: LIUS HARSEN</w:t>
      </w:r>
    </w:p>
    <w:p w:rsidR="00C24205" w:rsidRDefault="005931F3">
      <w:r>
        <w:t>SOAL: Berikut ini manakah yang merupakan manfaat utama dari inheritance?</w:t>
      </w:r>
    </w:p>
    <w:p w:rsidR="00C24205" w:rsidRDefault="005931F3">
      <w:r>
        <w:t>A. Mempercepat kinerja program</w:t>
      </w:r>
    </w:p>
    <w:p w:rsidR="00C24205" w:rsidRDefault="005931F3">
      <w:r w:rsidRPr="008C2BBC">
        <w:rPr>
          <w:highlight w:val="yellow"/>
        </w:rPr>
        <w:t>B. Mengurangi kompleksitas kode</w:t>
      </w:r>
    </w:p>
    <w:p w:rsidR="00C24205" w:rsidRDefault="005931F3">
      <w:r>
        <w:t>C. Meningkatkan ukuran program</w:t>
      </w:r>
    </w:p>
    <w:p w:rsidR="00C24205" w:rsidRDefault="005931F3">
      <w:r>
        <w:t>D. Mem</w:t>
      </w:r>
      <w:r>
        <w:t>batasi fungsionalitas program</w:t>
      </w:r>
    </w:p>
    <w:p w:rsidR="00C24205" w:rsidRDefault="005931F3">
      <w:r>
        <w:t>E. meningkatkan efisiensi</w:t>
      </w:r>
    </w:p>
    <w:p w:rsidR="00C24205" w:rsidRDefault="005931F3">
      <w:pPr>
        <w:pStyle w:val="Heading1"/>
      </w:pPr>
      <w:r>
        <w:lastRenderedPageBreak/>
        <w:t>NO: 22</w:t>
      </w:r>
    </w:p>
    <w:p w:rsidR="00C24205" w:rsidRDefault="005931F3">
      <w:pPr>
        <w:pStyle w:val="Heading2"/>
      </w:pPr>
      <w:r>
        <w:t>NPM: 50422812</w:t>
      </w:r>
    </w:p>
    <w:p w:rsidR="00C24205" w:rsidRDefault="005931F3">
      <w:pPr>
        <w:pStyle w:val="Heading2"/>
      </w:pPr>
      <w:r>
        <w:t>NAMA: LORENZO CARTZENS SEIMIMA</w:t>
      </w:r>
    </w:p>
    <w:p w:rsidR="00C24205" w:rsidRDefault="005931F3">
      <w:r>
        <w:t>SOAL: Mengapa encapsulation memiliki peranan penting dalam PBO?</w:t>
      </w:r>
    </w:p>
    <w:p w:rsidR="00C24205" w:rsidRDefault="005931F3">
      <w:r>
        <w:t>A. Encapsulation memiliki kode program yang rumit</w:t>
      </w:r>
    </w:p>
    <w:p w:rsidR="00C24205" w:rsidRDefault="005931F3">
      <w:r>
        <w:t xml:space="preserve">B. Encapsulation memiliki kode </w:t>
      </w:r>
      <w:r>
        <w:t>program yang bersifat private</w:t>
      </w:r>
    </w:p>
    <w:p w:rsidR="00C24205" w:rsidRDefault="005931F3">
      <w:r w:rsidRPr="008C2BBC">
        <w:rPr>
          <w:highlight w:val="yellow"/>
        </w:rPr>
        <w:t>C. Encapsulation adalah konsep penyembunyian informasi atau operasi tertentu dari akses luar</w:t>
      </w:r>
    </w:p>
    <w:p w:rsidR="00C24205" w:rsidRDefault="005931F3">
      <w:r>
        <w:t>D. Encapsulation menggunakan getter dan setter method</w:t>
      </w:r>
    </w:p>
    <w:p w:rsidR="00C24205" w:rsidRDefault="005931F3">
      <w:r>
        <w:t>E. Encapsulation menerapkan prinsip information to access data</w:t>
      </w:r>
    </w:p>
    <w:p w:rsidR="00C24205" w:rsidRDefault="005931F3">
      <w:pPr>
        <w:pStyle w:val="Heading1"/>
      </w:pPr>
      <w:r>
        <w:t>NO: 24</w:t>
      </w:r>
    </w:p>
    <w:p w:rsidR="00C24205" w:rsidRDefault="005931F3">
      <w:pPr>
        <w:pStyle w:val="Heading2"/>
      </w:pPr>
      <w:r>
        <w:t>NPM: 50422891</w:t>
      </w:r>
    </w:p>
    <w:p w:rsidR="00C24205" w:rsidRDefault="005931F3">
      <w:pPr>
        <w:pStyle w:val="Heading2"/>
      </w:pPr>
      <w:r>
        <w:t>NAMA: MOCHAMMAD RAFLY ROSYAD</w:t>
      </w:r>
    </w:p>
    <w:p w:rsidR="00C24205" w:rsidRDefault="005931F3">
      <w:r>
        <w:t>SOAL: Suatu kelas dapat diturunkan dari kelas yang lain, dimana atribut dari kelas semula dapat diwariskan ke kelas yang baru adalah prinsip</w:t>
      </w:r>
    </w:p>
    <w:p w:rsidR="00C24205" w:rsidRDefault="005931F3">
      <w:r>
        <w:t>A</w:t>
      </w:r>
      <w:r>
        <w:t>. Abstraksi</w:t>
      </w:r>
    </w:p>
    <w:p w:rsidR="00C24205" w:rsidRDefault="005931F3">
      <w:r>
        <w:t>B. Enkapsulasi</w:t>
      </w:r>
    </w:p>
    <w:p w:rsidR="00C24205" w:rsidRDefault="005931F3">
      <w:r w:rsidRPr="008C2BBC">
        <w:rPr>
          <w:highlight w:val="yellow"/>
        </w:rPr>
        <w:t>C. Inheritance</w:t>
      </w:r>
    </w:p>
    <w:p w:rsidR="00C24205" w:rsidRDefault="005931F3">
      <w:r>
        <w:t>D. Polymorphism</w:t>
      </w:r>
    </w:p>
    <w:p w:rsidR="00C24205" w:rsidRDefault="005931F3">
      <w:r>
        <w:t>E. Properties</w:t>
      </w:r>
    </w:p>
    <w:p w:rsidR="00C24205" w:rsidRDefault="005931F3">
      <w:pPr>
        <w:pStyle w:val="Heading1"/>
      </w:pPr>
      <w:r>
        <w:t>NO: 25</w:t>
      </w:r>
    </w:p>
    <w:p w:rsidR="00C24205" w:rsidRDefault="005931F3">
      <w:pPr>
        <w:pStyle w:val="Heading2"/>
      </w:pPr>
      <w:r>
        <w:t>NPM: 50422914</w:t>
      </w:r>
    </w:p>
    <w:p w:rsidR="00C24205" w:rsidRDefault="005931F3">
      <w:pPr>
        <w:pStyle w:val="Heading2"/>
      </w:pPr>
      <w:r>
        <w:t>NAMA: MOHAMMAD RAMADHAN ZAINOOR</w:t>
      </w:r>
    </w:p>
    <w:p w:rsidR="00C24205" w:rsidRDefault="005931F3">
      <w:r>
        <w:t>SOAL: Dalam konteks Polymorphism, apa yang dimaksud dengan "method overriding"?</w:t>
      </w:r>
    </w:p>
    <w:p w:rsidR="00C24205" w:rsidRDefault="005931F3">
      <w:r>
        <w:t>A. Membuat duplikat metode dengan nama yang sama</w:t>
      </w:r>
    </w:p>
    <w:p w:rsidR="00C24205" w:rsidRDefault="005931F3">
      <w:r w:rsidRPr="008C2BBC">
        <w:rPr>
          <w:highlight w:val="yellow"/>
        </w:rPr>
        <w:t>B.</w:t>
      </w:r>
      <w:r w:rsidRPr="008C2BBC">
        <w:rPr>
          <w:highlight w:val="yellow"/>
        </w:rPr>
        <w:t xml:space="preserve"> Mengganti implementasi metode yang telah didefinisikan di kelas induk</w:t>
      </w:r>
    </w:p>
    <w:p w:rsidR="00C24205" w:rsidRDefault="005931F3">
      <w:r>
        <w:lastRenderedPageBreak/>
        <w:t>C. Menyembunyikan metode yang ada</w:t>
      </w:r>
    </w:p>
    <w:p w:rsidR="00C24205" w:rsidRDefault="005931F3">
      <w:r>
        <w:t>D. Memanggil metode dari objek yang berbeda</w:t>
      </w:r>
    </w:p>
    <w:p w:rsidR="00C24205" w:rsidRDefault="005931F3">
      <w:r>
        <w:t>E. Menerapkan metode yang sama dengan parameter yang berbeda</w:t>
      </w:r>
    </w:p>
    <w:p w:rsidR="00C24205" w:rsidRDefault="005931F3">
      <w:pPr>
        <w:pStyle w:val="Heading1"/>
      </w:pPr>
      <w:r>
        <w:t>NO: 26</w:t>
      </w:r>
    </w:p>
    <w:p w:rsidR="00C24205" w:rsidRDefault="005931F3">
      <w:pPr>
        <w:pStyle w:val="Heading2"/>
      </w:pPr>
      <w:r>
        <w:t>NPM: 50422926</w:t>
      </w:r>
    </w:p>
    <w:p w:rsidR="00C24205" w:rsidRDefault="005931F3">
      <w:pPr>
        <w:pStyle w:val="Heading2"/>
      </w:pPr>
      <w:r>
        <w:t>NAMA: MUFLI AGNAL NOORSHO</w:t>
      </w:r>
      <w:r>
        <w:t>DIQ</w:t>
      </w:r>
    </w:p>
    <w:p w:rsidR="00C24205" w:rsidRDefault="005931F3">
      <w:r>
        <w:t xml:space="preserve">SOAL: Pada tahun berapa konsep polymorphism dikembangkan? </w:t>
      </w:r>
    </w:p>
    <w:p w:rsidR="00C24205" w:rsidRDefault="005931F3">
      <w:r>
        <w:t>A. 1950-an</w:t>
      </w:r>
    </w:p>
    <w:p w:rsidR="00C24205" w:rsidRDefault="005931F3">
      <w:r w:rsidRPr="008C2BBC">
        <w:rPr>
          <w:highlight w:val="yellow"/>
        </w:rPr>
        <w:t>B. 1960-an</w:t>
      </w:r>
    </w:p>
    <w:p w:rsidR="00C24205" w:rsidRDefault="005931F3">
      <w:r>
        <w:t>C. 1970-an</w:t>
      </w:r>
    </w:p>
    <w:p w:rsidR="00C24205" w:rsidRDefault="005931F3">
      <w:r>
        <w:t>D. 1980-an</w:t>
      </w:r>
    </w:p>
    <w:p w:rsidR="00C24205" w:rsidRDefault="005931F3">
      <w:r>
        <w:t>E. nan</w:t>
      </w:r>
    </w:p>
    <w:p w:rsidR="00C24205" w:rsidRDefault="005931F3">
      <w:pPr>
        <w:pStyle w:val="Heading1"/>
      </w:pPr>
      <w:r>
        <w:t>NO: 27</w:t>
      </w:r>
    </w:p>
    <w:p w:rsidR="00C24205" w:rsidRDefault="005931F3">
      <w:pPr>
        <w:pStyle w:val="Heading2"/>
      </w:pPr>
      <w:r>
        <w:t>NPM: 51422039</w:t>
      </w:r>
    </w:p>
    <w:p w:rsidR="00C24205" w:rsidRDefault="005931F3">
      <w:pPr>
        <w:pStyle w:val="Heading2"/>
      </w:pPr>
      <w:r>
        <w:t>NAMA: MUHAMMAD FARHAN ZIDAN</w:t>
      </w:r>
    </w:p>
    <w:p w:rsidR="00C24205" w:rsidRDefault="005931F3">
      <w:r>
        <w:t>SOAL: Jika suatu kelas merangkum data dan metode ke dalam satu unit, apa yang dicegahnya?</w:t>
      </w:r>
    </w:p>
    <w:p w:rsidR="00C24205" w:rsidRDefault="005931F3">
      <w:r>
        <w:t xml:space="preserve">A. </w:t>
      </w:r>
      <w:r>
        <w:t>Dapat digunakan kembali kode</w:t>
      </w:r>
    </w:p>
    <w:p w:rsidR="00C24205" w:rsidRDefault="005931F3">
      <w:r w:rsidRPr="008C2BBC">
        <w:rPr>
          <w:highlight w:val="yellow"/>
        </w:rPr>
        <w:t>B. Manipulasi langsung terhadap datanya</w:t>
      </w:r>
    </w:p>
    <w:p w:rsidR="00C24205" w:rsidRDefault="005931F3">
      <w:r>
        <w:t>C. Penggunaan warisan</w:t>
      </w:r>
    </w:p>
    <w:p w:rsidR="00C24205" w:rsidRDefault="005931F3">
      <w:r>
        <w:t>D. Implementasi antarmuka</w:t>
      </w:r>
    </w:p>
    <w:p w:rsidR="00C24205" w:rsidRDefault="005931F3">
      <w:r>
        <w:t>E. Modifikasi data</w:t>
      </w:r>
    </w:p>
    <w:p w:rsidR="00C24205" w:rsidRDefault="005931F3">
      <w:pPr>
        <w:pStyle w:val="Heading1"/>
      </w:pPr>
      <w:r>
        <w:lastRenderedPageBreak/>
        <w:t>NO: 28</w:t>
      </w:r>
    </w:p>
    <w:p w:rsidR="00C24205" w:rsidRDefault="005931F3">
      <w:pPr>
        <w:pStyle w:val="Heading2"/>
      </w:pPr>
      <w:r>
        <w:t>NPM: 51422097</w:t>
      </w:r>
    </w:p>
    <w:p w:rsidR="00C24205" w:rsidRDefault="005931F3">
      <w:pPr>
        <w:pStyle w:val="Heading2"/>
      </w:pPr>
      <w:r>
        <w:t>NAMA: MUHAMMAD NABIL OMIZAR</w:t>
      </w:r>
    </w:p>
    <w:p w:rsidR="00C24205" w:rsidRDefault="005931F3">
      <w:r>
        <w:t>SOAL: Pada tahun berapakah PBO ditemukan?</w:t>
      </w:r>
    </w:p>
    <w:p w:rsidR="00C24205" w:rsidRDefault="005931F3">
      <w:r w:rsidRPr="008C2BBC">
        <w:rPr>
          <w:highlight w:val="yellow"/>
        </w:rPr>
        <w:t>A. 1960</w:t>
      </w:r>
    </w:p>
    <w:p w:rsidR="00C24205" w:rsidRDefault="005931F3">
      <w:r>
        <w:t>B. 1970</w:t>
      </w:r>
    </w:p>
    <w:p w:rsidR="00C24205" w:rsidRDefault="005931F3">
      <w:r>
        <w:t>C. 1980</w:t>
      </w:r>
    </w:p>
    <w:p w:rsidR="00C24205" w:rsidRDefault="005931F3">
      <w:r>
        <w:t xml:space="preserve">D. </w:t>
      </w:r>
      <w:r>
        <w:t>1990</w:t>
      </w:r>
    </w:p>
    <w:p w:rsidR="00C24205" w:rsidRDefault="005931F3">
      <w:r>
        <w:t>E. 2000</w:t>
      </w:r>
    </w:p>
    <w:p w:rsidR="00C24205" w:rsidRDefault="005931F3">
      <w:pPr>
        <w:pStyle w:val="Heading1"/>
      </w:pPr>
      <w:r>
        <w:t>NO: 29</w:t>
      </w:r>
    </w:p>
    <w:p w:rsidR="00C24205" w:rsidRDefault="005931F3">
      <w:pPr>
        <w:pStyle w:val="Heading2"/>
      </w:pPr>
      <w:r>
        <w:t>NPM: 51422161</w:t>
      </w:r>
    </w:p>
    <w:p w:rsidR="00C24205" w:rsidRDefault="005931F3">
      <w:pPr>
        <w:pStyle w:val="Heading2"/>
      </w:pPr>
      <w:r>
        <w:t>NAMA: MUHAMMAD TARMIDZI BARIQ</w:t>
      </w:r>
    </w:p>
    <w:p w:rsidR="00C24205" w:rsidRDefault="005931F3">
      <w:r>
        <w:t>SOAL: Arsitektur java yang dipakai untuk wireless device / mobile device, disebut dengan</w:t>
      </w:r>
    </w:p>
    <w:p w:rsidR="00C24205" w:rsidRDefault="005931F3">
      <w:r>
        <w:t>A. J2EE</w:t>
      </w:r>
    </w:p>
    <w:p w:rsidR="00C24205" w:rsidRDefault="005931F3">
      <w:r>
        <w:t>B. J2EF</w:t>
      </w:r>
    </w:p>
    <w:p w:rsidR="00C24205" w:rsidRDefault="005931F3">
      <w:r>
        <w:t>C. J2EM</w:t>
      </w:r>
    </w:p>
    <w:p w:rsidR="00C24205" w:rsidRDefault="005931F3">
      <w:r w:rsidRPr="008C2BBC">
        <w:rPr>
          <w:highlight w:val="yellow"/>
        </w:rPr>
        <w:t>D. J2ME</w:t>
      </w:r>
    </w:p>
    <w:p w:rsidR="00C24205" w:rsidRDefault="005931F3">
      <w:r>
        <w:t>E. J2SE</w:t>
      </w:r>
    </w:p>
    <w:p w:rsidR="00C24205" w:rsidRDefault="005931F3">
      <w:pPr>
        <w:pStyle w:val="Heading1"/>
      </w:pPr>
      <w:r>
        <w:t>NO: 30</w:t>
      </w:r>
    </w:p>
    <w:p w:rsidR="00C24205" w:rsidRDefault="005931F3">
      <w:pPr>
        <w:pStyle w:val="Heading2"/>
      </w:pPr>
      <w:r>
        <w:t>NPM: 51422182</w:t>
      </w:r>
    </w:p>
    <w:p w:rsidR="00C24205" w:rsidRDefault="005931F3">
      <w:pPr>
        <w:pStyle w:val="Heading2"/>
      </w:pPr>
      <w:r>
        <w:t>NAMA: MUTIARA NUR BALQIS</w:t>
      </w:r>
    </w:p>
    <w:p w:rsidR="00C24205" w:rsidRDefault="005931F3">
      <w:r>
        <w:t>SOAL: Mengapa har</w:t>
      </w:r>
      <w:r>
        <w:t>us menggunakan statement "extends" untuk menerapkan inheritance?</w:t>
      </w:r>
    </w:p>
    <w:p w:rsidR="00C24205" w:rsidRDefault="005931F3">
      <w:r>
        <w:t>A. Statement extends tidak diperlukan untuk inheritance.</w:t>
      </w:r>
    </w:p>
    <w:p w:rsidR="00C24205" w:rsidRDefault="005931F3">
      <w:r>
        <w:t>B. Statement extends hanya digunakan untuk mewarisi atribut.</w:t>
      </w:r>
    </w:p>
    <w:p w:rsidR="00C24205" w:rsidRDefault="005931F3">
      <w:r>
        <w:t>C. Statement extends hanya dapat digunakan untuk satu level inheritance.</w:t>
      </w:r>
    </w:p>
    <w:p w:rsidR="00C24205" w:rsidRDefault="005931F3">
      <w:r>
        <w:lastRenderedPageBreak/>
        <w:t>D. Statement extends tidak meningkatkan reusability kode.</w:t>
      </w:r>
    </w:p>
    <w:p w:rsidR="00C24205" w:rsidRDefault="005931F3">
      <w:r w:rsidRPr="008C2BBC">
        <w:rPr>
          <w:highlight w:val="yellow"/>
        </w:rPr>
        <w:t>E. Statement extends untuk meminimalisasi duplikasi kode, meningkatkan reusability, mendukung hierarki kelas, dan memungkinkan polymorphism.</w:t>
      </w:r>
    </w:p>
    <w:p w:rsidR="00C24205" w:rsidRDefault="005931F3">
      <w:pPr>
        <w:pStyle w:val="Heading1"/>
      </w:pPr>
      <w:r>
        <w:t>NO: 31</w:t>
      </w:r>
    </w:p>
    <w:p w:rsidR="00C24205" w:rsidRDefault="005931F3">
      <w:pPr>
        <w:pStyle w:val="Heading2"/>
      </w:pPr>
      <w:r>
        <w:t>NPM: 51422191</w:t>
      </w:r>
    </w:p>
    <w:p w:rsidR="00C24205" w:rsidRDefault="005931F3">
      <w:pPr>
        <w:pStyle w:val="Heading2"/>
      </w:pPr>
      <w:r>
        <w:t>NAMA: NADIA AILSA ARDIYANTI</w:t>
      </w:r>
    </w:p>
    <w:p w:rsidR="00C24205" w:rsidRDefault="005931F3">
      <w:r>
        <w:t>SOAL: ap</w:t>
      </w:r>
      <w:r>
        <w:t xml:space="preserve">a kepanjangan dari OOP atau yang juga disebut PBO </w:t>
      </w:r>
    </w:p>
    <w:p w:rsidR="00C24205" w:rsidRDefault="005931F3">
      <w:r w:rsidRPr="008C2BBC">
        <w:rPr>
          <w:highlight w:val="yellow"/>
        </w:rPr>
        <w:t>A. object oriented programming</w:t>
      </w:r>
    </w:p>
    <w:p w:rsidR="00C24205" w:rsidRDefault="005931F3">
      <w:r>
        <w:t>B. object oriented program</w:t>
      </w:r>
    </w:p>
    <w:p w:rsidR="00C24205" w:rsidRDefault="005931F3">
      <w:r>
        <w:t>C. object oriented progamming</w:t>
      </w:r>
    </w:p>
    <w:p w:rsidR="00C24205" w:rsidRDefault="005931F3">
      <w:r>
        <w:t>D. semua salah</w:t>
      </w:r>
    </w:p>
    <w:p w:rsidR="00C24205" w:rsidRDefault="005931F3">
      <w:r>
        <w:t>E. object orient program</w:t>
      </w:r>
    </w:p>
    <w:p w:rsidR="00C24205" w:rsidRDefault="005931F3">
      <w:pPr>
        <w:pStyle w:val="Heading1"/>
      </w:pPr>
      <w:r>
        <w:t>NO: 32</w:t>
      </w:r>
    </w:p>
    <w:p w:rsidR="00C24205" w:rsidRDefault="005931F3">
      <w:pPr>
        <w:pStyle w:val="Heading2"/>
      </w:pPr>
      <w:r>
        <w:t>NPM: 51422238</w:t>
      </w:r>
    </w:p>
    <w:p w:rsidR="00C24205" w:rsidRDefault="005931F3">
      <w:pPr>
        <w:pStyle w:val="Heading2"/>
      </w:pPr>
      <w:r>
        <w:t>NAMA: NAZWA AUDINA</w:t>
      </w:r>
    </w:p>
    <w:p w:rsidR="00C24205" w:rsidRDefault="005931F3">
      <w:r>
        <w:t xml:space="preserve">SOAL: Mengapa Polymorphism penting </w:t>
      </w:r>
      <w:r>
        <w:t>dalam pemrograman berbasis objek?</w:t>
      </w:r>
    </w:p>
    <w:p w:rsidR="00C24205" w:rsidRDefault="005931F3">
      <w:r>
        <w:t>A. Memungkinkan penumpukan method dari superclass</w:t>
      </w:r>
    </w:p>
    <w:p w:rsidR="00C24205" w:rsidRDefault="005931F3">
      <w:r>
        <w:t>B. Membuat program lebih rumit</w:t>
      </w:r>
    </w:p>
    <w:p w:rsidR="00C24205" w:rsidRDefault="005931F3">
      <w:r w:rsidRPr="008C2BBC">
        <w:rPr>
          <w:highlight w:val="yellow"/>
        </w:rPr>
        <w:t>C. Meningkatkan reusabilitas dan fleksibilitas kode</w:t>
      </w:r>
    </w:p>
    <w:p w:rsidR="00C24205" w:rsidRDefault="005931F3">
      <w:r>
        <w:t>D.  Memungkinkan hanya satu method yang digunakan dalam sebuah class</w:t>
      </w:r>
    </w:p>
    <w:p w:rsidR="00C24205" w:rsidRDefault="005931F3">
      <w:r>
        <w:t xml:space="preserve">E. Membuat beberapa </w:t>
      </w:r>
      <w:r>
        <w:t>instance dari sebuah class</w:t>
      </w:r>
    </w:p>
    <w:p w:rsidR="00C24205" w:rsidRDefault="005931F3">
      <w:pPr>
        <w:pStyle w:val="Heading1"/>
      </w:pPr>
      <w:r>
        <w:t>NO: 33</w:t>
      </w:r>
    </w:p>
    <w:p w:rsidR="00C24205" w:rsidRDefault="005931F3">
      <w:pPr>
        <w:pStyle w:val="Heading2"/>
      </w:pPr>
      <w:r>
        <w:t>NPM: 51422339</w:t>
      </w:r>
    </w:p>
    <w:p w:rsidR="00C24205" w:rsidRDefault="005931F3">
      <w:pPr>
        <w:pStyle w:val="Heading2"/>
      </w:pPr>
      <w:r>
        <w:t>NAMA: RAFLI PUTRA PRATAMA</w:t>
      </w:r>
    </w:p>
    <w:p w:rsidR="00C24205" w:rsidRDefault="005931F3">
      <w:r>
        <w:t>SOAL: Polymorphism dalam Java merujuk pada kemampuan sebuah objek untuk?</w:t>
      </w:r>
    </w:p>
    <w:p w:rsidR="00C24205" w:rsidRDefault="005931F3">
      <w:r>
        <w:lastRenderedPageBreak/>
        <w:t>A. Menyembunyikan</w:t>
      </w:r>
    </w:p>
    <w:p w:rsidR="00C24205" w:rsidRDefault="005931F3">
      <w:r>
        <w:t>B. Menambahkan</w:t>
      </w:r>
    </w:p>
    <w:p w:rsidR="00C24205" w:rsidRDefault="005931F3">
      <w:r>
        <w:t>C. Mengganti</w:t>
      </w:r>
    </w:p>
    <w:p w:rsidR="00C24205" w:rsidRDefault="005931F3">
      <w:r>
        <w:t>D. Mengakses</w:t>
      </w:r>
    </w:p>
    <w:p w:rsidR="00C24205" w:rsidRDefault="005931F3">
      <w:r w:rsidRPr="00090802">
        <w:rPr>
          <w:highlight w:val="yellow"/>
        </w:rPr>
        <w:t>E. Memiliki</w:t>
      </w:r>
    </w:p>
    <w:p w:rsidR="00C24205" w:rsidRDefault="005931F3">
      <w:pPr>
        <w:pStyle w:val="Heading1"/>
      </w:pPr>
      <w:r>
        <w:t>NO: 34</w:t>
      </w:r>
    </w:p>
    <w:p w:rsidR="00C24205" w:rsidRDefault="005931F3">
      <w:pPr>
        <w:pStyle w:val="Heading2"/>
      </w:pPr>
      <w:r>
        <w:t>NPM: 51422398</w:t>
      </w:r>
    </w:p>
    <w:p w:rsidR="00C24205" w:rsidRDefault="005931F3">
      <w:pPr>
        <w:pStyle w:val="Heading2"/>
      </w:pPr>
      <w:r>
        <w:t xml:space="preserve">NAMA: RAYHAN </w:t>
      </w:r>
      <w:r>
        <w:t>PUTRA PERMANA</w:t>
      </w:r>
    </w:p>
    <w:p w:rsidR="00C24205" w:rsidRDefault="005931F3">
      <w:r>
        <w:t>SOAL: Apa yang dilakukan oleh Method dalam Pemrograman Berorientasi Objek (PBO)?</w:t>
      </w:r>
    </w:p>
    <w:p w:rsidR="00C24205" w:rsidRDefault="005931F3">
      <w:r>
        <w:t>A. Menyimpan data untuk objek</w:t>
      </w:r>
    </w:p>
    <w:p w:rsidR="00C24205" w:rsidRDefault="005931F3">
      <w:r w:rsidRPr="00090802">
        <w:rPr>
          <w:highlight w:val="yellow"/>
        </w:rPr>
        <w:t>B. Merepresentasikan sebuah tindakan atau perilaku objek</w:t>
      </w:r>
    </w:p>
    <w:p w:rsidR="00C24205" w:rsidRDefault="005931F3">
      <w:r>
        <w:t>C. Menyediakan nama untuk objek</w:t>
      </w:r>
    </w:p>
    <w:p w:rsidR="00C24205" w:rsidRDefault="005931F3">
      <w:r>
        <w:t>D. Menginisialisasi semua variabel dalam s</w:t>
      </w:r>
      <w:r>
        <w:t>ebuah class</w:t>
      </w:r>
    </w:p>
    <w:p w:rsidR="00C24205" w:rsidRDefault="005931F3">
      <w:r>
        <w:t>E. Menentukan jenis data yang dapat disimpan dalam sebuah variabel</w:t>
      </w:r>
    </w:p>
    <w:p w:rsidR="00C24205" w:rsidRDefault="005931F3">
      <w:pPr>
        <w:pStyle w:val="Heading1"/>
      </w:pPr>
      <w:r>
        <w:t>NO: 35</w:t>
      </w:r>
    </w:p>
    <w:p w:rsidR="00C24205" w:rsidRDefault="005931F3">
      <w:pPr>
        <w:pStyle w:val="Heading2"/>
      </w:pPr>
      <w:r>
        <w:t>NPM: 51422441</w:t>
      </w:r>
    </w:p>
    <w:p w:rsidR="00C24205" w:rsidRDefault="005931F3">
      <w:pPr>
        <w:pStyle w:val="Heading2"/>
      </w:pPr>
      <w:r>
        <w:t>NAMA: RIFAN WAHANA BANUARDA</w:t>
      </w:r>
    </w:p>
    <w:p w:rsidR="00C24205" w:rsidRDefault="005931F3">
      <w:r>
        <w:t>SOAL: Apa perbedaan pemrograman berbasis objek (PBO) dengan pemrograman terstruktur?</w:t>
      </w:r>
    </w:p>
    <w:p w:rsidR="00C24205" w:rsidRDefault="005931F3">
      <w:r>
        <w:t>A. nan</w:t>
      </w:r>
    </w:p>
    <w:p w:rsidR="00C24205" w:rsidRDefault="005931F3">
      <w:r>
        <w:t>B. nan</w:t>
      </w:r>
    </w:p>
    <w:p w:rsidR="00C24205" w:rsidRDefault="005931F3">
      <w:r>
        <w:t>C. nan</w:t>
      </w:r>
    </w:p>
    <w:p w:rsidR="00C24205" w:rsidRDefault="005931F3">
      <w:r>
        <w:t>D. nan</w:t>
      </w:r>
    </w:p>
    <w:p w:rsidR="00C24205" w:rsidRDefault="005931F3">
      <w:r>
        <w:t>E. nan</w:t>
      </w:r>
    </w:p>
    <w:p w:rsidR="00C24205" w:rsidRDefault="005931F3">
      <w:pPr>
        <w:pStyle w:val="Heading1"/>
      </w:pPr>
      <w:r>
        <w:lastRenderedPageBreak/>
        <w:t>NO: 36</w:t>
      </w:r>
    </w:p>
    <w:p w:rsidR="00C24205" w:rsidRDefault="005931F3">
      <w:pPr>
        <w:pStyle w:val="Heading2"/>
      </w:pPr>
      <w:r>
        <w:t>NPM: 51422457</w:t>
      </w:r>
    </w:p>
    <w:p w:rsidR="00C24205" w:rsidRDefault="005931F3">
      <w:pPr>
        <w:pStyle w:val="Heading2"/>
      </w:pPr>
      <w:r>
        <w:t>NAMA: RISKA NAJLA NABILAH</w:t>
      </w:r>
    </w:p>
    <w:p w:rsidR="00C24205" w:rsidRDefault="005931F3">
      <w:r>
        <w:t>SOAL: Cara untuk melindungi data yaitu dengan menggunakan access modifiers (hak akses). Pada methode dan variable, yang diwarisi oleh subkelasnya dan dapat diakses oleh method-method yang sepaket merupakan hak akses.</w:t>
      </w:r>
      <w:r>
        <w:t>...</w:t>
      </w:r>
    </w:p>
    <w:p w:rsidR="00C24205" w:rsidRDefault="005931F3">
      <w:r>
        <w:t>A. Private</w:t>
      </w:r>
    </w:p>
    <w:p w:rsidR="00C24205" w:rsidRDefault="005931F3">
      <w:r>
        <w:t>B. Default</w:t>
      </w:r>
    </w:p>
    <w:p w:rsidR="00C24205" w:rsidRDefault="005931F3">
      <w:r>
        <w:t>C. Extends</w:t>
      </w:r>
    </w:p>
    <w:p w:rsidR="00C24205" w:rsidRDefault="005931F3">
      <w:r w:rsidRPr="00090802">
        <w:rPr>
          <w:highlight w:val="yellow"/>
        </w:rPr>
        <w:t>D. Protected</w:t>
      </w:r>
    </w:p>
    <w:p w:rsidR="00C24205" w:rsidRDefault="005931F3">
      <w:r>
        <w:t>E. Private</w:t>
      </w:r>
    </w:p>
    <w:p w:rsidR="00C24205" w:rsidRDefault="005931F3">
      <w:pPr>
        <w:pStyle w:val="Heading1"/>
      </w:pPr>
      <w:r>
        <w:t>NO: 37</w:t>
      </w:r>
    </w:p>
    <w:p w:rsidR="00C24205" w:rsidRDefault="005931F3">
      <w:pPr>
        <w:pStyle w:val="Heading2"/>
      </w:pPr>
      <w:r>
        <w:t>NPM: 51422489</w:t>
      </w:r>
    </w:p>
    <w:p w:rsidR="00C24205" w:rsidRDefault="005931F3">
      <w:pPr>
        <w:pStyle w:val="Heading2"/>
      </w:pPr>
      <w:r>
        <w:t>NAMA: RYU IRFAREYHAN AGAM</w:t>
      </w:r>
    </w:p>
    <w:p w:rsidR="00C24205" w:rsidRDefault="005931F3">
      <w:r>
        <w:t>SOAL: Manakah yang tidak termasuk dalam pilar utama Pemrograman Berorientasi Objek (PBO) di Java</w:t>
      </w:r>
    </w:p>
    <w:p w:rsidR="00C24205" w:rsidRDefault="005931F3">
      <w:r>
        <w:t>A. Abstraksi</w:t>
      </w:r>
    </w:p>
    <w:p w:rsidR="00C24205" w:rsidRDefault="005931F3">
      <w:r>
        <w:t>B. Enkapsulasi</w:t>
      </w:r>
    </w:p>
    <w:p w:rsidR="00C24205" w:rsidRDefault="005931F3">
      <w:r>
        <w:t>C. Pewarisan</w:t>
      </w:r>
    </w:p>
    <w:p w:rsidR="00C24205" w:rsidRDefault="005931F3">
      <w:r>
        <w:t>D. Polimor</w:t>
      </w:r>
      <w:r>
        <w:t>fisme</w:t>
      </w:r>
    </w:p>
    <w:p w:rsidR="00C24205" w:rsidRDefault="005931F3">
      <w:r w:rsidRPr="00090802">
        <w:rPr>
          <w:highlight w:val="yellow"/>
        </w:rPr>
        <w:t>E. Interface</w:t>
      </w:r>
    </w:p>
    <w:p w:rsidR="00C24205" w:rsidRDefault="005931F3">
      <w:pPr>
        <w:pStyle w:val="Heading1"/>
      </w:pPr>
      <w:r>
        <w:t>NO: 38</w:t>
      </w:r>
    </w:p>
    <w:p w:rsidR="00C24205" w:rsidRDefault="005931F3">
      <w:pPr>
        <w:pStyle w:val="Heading2"/>
      </w:pPr>
      <w:r>
        <w:t>NPM: 51422511</w:t>
      </w:r>
    </w:p>
    <w:p w:rsidR="00C24205" w:rsidRDefault="005931F3">
      <w:pPr>
        <w:pStyle w:val="Heading2"/>
      </w:pPr>
      <w:r>
        <w:t>NAMA: SATRIA DIO SETIAWAN</w:t>
      </w:r>
    </w:p>
    <w:p w:rsidR="00C24205" w:rsidRDefault="005931F3">
      <w:r>
        <w:t>SOAL: Yang bukan ciri pemrograman berbasis objek dibawah ini adalah</w:t>
      </w:r>
    </w:p>
    <w:p w:rsidR="00C24205" w:rsidRDefault="005931F3">
      <w:r>
        <w:t>A. Menggabungkan fungsi dan data dalam kelas-kelas atau objek-objek</w:t>
      </w:r>
    </w:p>
    <w:p w:rsidR="00C24205" w:rsidRDefault="005931F3">
      <w:r>
        <w:lastRenderedPageBreak/>
        <w:t xml:space="preserve">B. Struktur program ringkas, cukup dengan membuat </w:t>
      </w:r>
      <w:r>
        <w:t>Objek dan class lalu bekerja berdasarkan object dan class tersebut.</w:t>
      </w:r>
      <w:r>
        <w:br/>
      </w:r>
    </w:p>
    <w:p w:rsidR="00C24205" w:rsidRDefault="005931F3">
      <w:r w:rsidRPr="00090802">
        <w:rPr>
          <w:highlight w:val="yellow"/>
        </w:rPr>
        <w:t>C. Mudah diawal, namun kompleks diproses selanjutnya</w:t>
      </w:r>
      <w:r>
        <w:br/>
      </w:r>
    </w:p>
    <w:p w:rsidR="00C24205" w:rsidRDefault="005931F3">
      <w:r>
        <w:t>D. Kode program sangat re-usable. object dan class dapat digunakan berkali-kali, sehingga dapat menghemat space memori.</w:t>
      </w:r>
      <w:r>
        <w:br/>
      </w:r>
    </w:p>
    <w:p w:rsidR="00C24205" w:rsidRDefault="005931F3">
      <w:r>
        <w:t xml:space="preserve">E. Eksekusi </w:t>
      </w:r>
      <w:r>
        <w:t>lebih cepat karena dieksekusi bersamaan, program hanya mengatur Objek, properties dan method-nya saja</w:t>
      </w:r>
      <w:r>
        <w:br/>
      </w:r>
    </w:p>
    <w:p w:rsidR="00C24205" w:rsidRDefault="005931F3">
      <w:pPr>
        <w:pStyle w:val="Heading1"/>
      </w:pPr>
      <w:r>
        <w:t>NO: 39</w:t>
      </w:r>
    </w:p>
    <w:p w:rsidR="00C24205" w:rsidRDefault="005931F3">
      <w:pPr>
        <w:pStyle w:val="Heading2"/>
      </w:pPr>
      <w:r>
        <w:t>NPM: 51422591</w:t>
      </w:r>
    </w:p>
    <w:p w:rsidR="00C24205" w:rsidRDefault="005931F3">
      <w:pPr>
        <w:pStyle w:val="Heading2"/>
      </w:pPr>
      <w:r>
        <w:t>NAMA: TORA MARGARETHA CHRISDYA WARDA</w:t>
      </w:r>
    </w:p>
    <w:p w:rsidR="00C24205" w:rsidRDefault="005931F3">
      <w:r>
        <w:t>SOAL: Apa perbedaan antara overloading dan overriding methods?</w:t>
      </w:r>
    </w:p>
    <w:p w:rsidR="00C24205" w:rsidRDefault="005931F3">
      <w:r>
        <w:t>A. a. overloading dan overriding</w:t>
      </w:r>
      <w:r>
        <w:t xml:space="preserve"> memungkinkan untuk membuat metode dengan nama yang sama tetapi parameter berbeda </w:t>
      </w:r>
    </w:p>
    <w:p w:rsidR="00C24205" w:rsidRDefault="005931F3">
      <w:r>
        <w:t xml:space="preserve">B. b. overriding memungkinkan untuk membuat metode dengan nama yang sama tetapi parameter berbeda </w:t>
      </w:r>
    </w:p>
    <w:p w:rsidR="00C24205" w:rsidRDefault="005931F3">
      <w:r>
        <w:t xml:space="preserve">C. c. sama sama digunakan ketika ingin menyesuaikan perilaku metode untuk </w:t>
      </w:r>
      <w:r>
        <w:t xml:space="preserve">kelas turunan yang berbeda </w:t>
      </w:r>
    </w:p>
    <w:p w:rsidR="00C24205" w:rsidRDefault="005931F3">
      <w:r w:rsidRPr="008C2BBC">
        <w:rPr>
          <w:highlight w:val="yellow"/>
        </w:rPr>
        <w:t>D. d. overriding memiliki nama dan parameter yang sama dengan metode di kelas induk</w:t>
      </w:r>
    </w:p>
    <w:p w:rsidR="00C24205" w:rsidRDefault="005931F3">
      <w:r>
        <w:t>E. e. overloading memiliki nama dan parameter yang sama dengan metode di kelas induk dan overriding memiliki nama metode yang sama namun memilik</w:t>
      </w:r>
      <w:r>
        <w:t xml:space="preserve">i parameter yang berbeda </w:t>
      </w:r>
    </w:p>
    <w:sectPr w:rsidR="00C242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0802"/>
    <w:rsid w:val="0015074B"/>
    <w:rsid w:val="0029639D"/>
    <w:rsid w:val="00326F90"/>
    <w:rsid w:val="005931F3"/>
    <w:rsid w:val="008C2BBC"/>
    <w:rsid w:val="00AA1D8D"/>
    <w:rsid w:val="00B47730"/>
    <w:rsid w:val="00C2420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168637"/>
  <w14:defaultImageDpi w14:val="300"/>
  <w15:docId w15:val="{6D9F5165-5407-4402-B405-DFB8B05A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0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8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79ECA1-883B-45FA-9D5B-135781E00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2</cp:revision>
  <cp:lastPrinted>2024-06-13T17:32:00Z</cp:lastPrinted>
  <dcterms:created xsi:type="dcterms:W3CDTF">2013-12-23T23:15:00Z</dcterms:created>
  <dcterms:modified xsi:type="dcterms:W3CDTF">2024-06-13T17:34:00Z</dcterms:modified>
  <cp:category/>
</cp:coreProperties>
</file>