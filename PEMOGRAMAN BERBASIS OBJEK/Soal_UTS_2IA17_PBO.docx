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A8" w:rsidRDefault="00133271">
      <w:pPr>
        <w:pStyle w:val="Title"/>
      </w:pPr>
      <w:r>
        <w:t>SOAL UTS 2IA17 PBO - ATA 2023/2024</w:t>
      </w:r>
    </w:p>
    <w:p w:rsidR="007126A8" w:rsidRDefault="00133271">
      <w:pPr>
        <w:pStyle w:val="Heading1"/>
      </w:pPr>
      <w:r>
        <w:t>NO: No.</w:t>
      </w:r>
    </w:p>
    <w:p w:rsidR="007126A8" w:rsidRDefault="00133271">
      <w:pPr>
        <w:pStyle w:val="Heading2"/>
      </w:pPr>
      <w:r>
        <w:t>NPM: NPM</w:t>
      </w:r>
    </w:p>
    <w:p w:rsidR="007126A8" w:rsidRDefault="00133271">
      <w:pPr>
        <w:pStyle w:val="Heading2"/>
      </w:pPr>
      <w:r>
        <w:t>NAMA: Nama</w:t>
      </w:r>
    </w:p>
    <w:p w:rsidR="007126A8" w:rsidRDefault="00133271">
      <w:r>
        <w:t>SOAL: soal</w:t>
      </w:r>
    </w:p>
    <w:p w:rsidR="007126A8" w:rsidRDefault="00133271">
      <w:r>
        <w:t>A. A</w:t>
      </w:r>
    </w:p>
    <w:p w:rsidR="007126A8" w:rsidRDefault="00133271">
      <w:r>
        <w:t>B. B</w:t>
      </w:r>
    </w:p>
    <w:p w:rsidR="007126A8" w:rsidRDefault="00133271">
      <w:r>
        <w:t>C. C</w:t>
      </w:r>
    </w:p>
    <w:p w:rsidR="007126A8" w:rsidRDefault="00133271">
      <w:r>
        <w:t>D. D</w:t>
      </w:r>
    </w:p>
    <w:p w:rsidR="007126A8" w:rsidRDefault="00133271">
      <w:r>
        <w:t>E. E</w:t>
      </w:r>
    </w:p>
    <w:p w:rsidR="007126A8" w:rsidRDefault="00133271">
      <w:pPr>
        <w:pStyle w:val="Heading1"/>
      </w:pPr>
      <w:r>
        <w:t>NO: 1</w:t>
      </w:r>
    </w:p>
    <w:p w:rsidR="007126A8" w:rsidRDefault="00133271">
      <w:pPr>
        <w:pStyle w:val="Heading2"/>
      </w:pPr>
      <w:r>
        <w:t>NPM: 50422059</w:t>
      </w:r>
    </w:p>
    <w:p w:rsidR="007126A8" w:rsidRDefault="00133271">
      <w:pPr>
        <w:pStyle w:val="Heading2"/>
      </w:pPr>
      <w:r>
        <w:t>NAMA: ABDUL RAHMAN</w:t>
      </w:r>
    </w:p>
    <w:p w:rsidR="007126A8" w:rsidRDefault="00133271">
      <w:r>
        <w:t>SOAL: apa yang di maksud dengan "encapsulation" ?</w:t>
      </w:r>
    </w:p>
    <w:p w:rsidR="007126A8" w:rsidRDefault="00133271">
      <w:r>
        <w:t xml:space="preserve">A. Cara untuk melindungi data yaitu dengan menggunakan access </w:t>
      </w:r>
      <w:r>
        <w:t>modifiers (hak akses). Ada 4 hak akses yang tersedia, yaitu default, public, protected, private</w:t>
      </w:r>
    </w:p>
    <w:p w:rsidR="007126A8" w:rsidRDefault="00133271">
      <w:r>
        <w:t>B. kemampuan dari subclass untuk memodifikasi method dari superclass-nya, yaitu dengan cara menumpuk (mendefinisikan kembali) method superclass-nya.</w:t>
      </w:r>
    </w:p>
    <w:p w:rsidR="007126A8" w:rsidRDefault="00133271">
      <w:r w:rsidRPr="004F6625">
        <w:rPr>
          <w:highlight w:val="yellow"/>
        </w:rPr>
        <w:t>C. Enkapsul</w:t>
      </w:r>
      <w:r w:rsidRPr="004F6625">
        <w:rPr>
          <w:highlight w:val="yellow"/>
        </w:rPr>
        <w:t>asi (encapsulation) merupakan cara untuk melindungi property (atribut) / method tertentu dari sebuah kelas agar tidak sembarangan diakses dan dimodifikasi oleh suatu bagian program.</w:t>
      </w:r>
      <w:r>
        <w:t xml:space="preserve"> </w:t>
      </w:r>
    </w:p>
    <w:p w:rsidR="007126A8" w:rsidRDefault="00133271">
      <w:r>
        <w:t>D. diperbolehkannya dalam sebuah class memiliki lebih dari satu nama func</w:t>
      </w:r>
      <w:r>
        <w:t>tion/method yang sama tetapi memiliki parameter/argument yang berbeda.</w:t>
      </w:r>
    </w:p>
    <w:p w:rsidR="007126A8" w:rsidRDefault="00133271">
      <w:r>
        <w:t>E. Class yang mewariskan disebut dengan superclass / parent class / base class, sedangkan class yang mewarisi (class yang baru) disebut dengan subclass / child class / derived class.</w:t>
      </w:r>
    </w:p>
    <w:p w:rsidR="007126A8" w:rsidRDefault="00133271">
      <w:pPr>
        <w:pStyle w:val="Heading1"/>
      </w:pPr>
      <w:r>
        <w:lastRenderedPageBreak/>
        <w:t>NO</w:t>
      </w:r>
      <w:r>
        <w:t>: 2</w:t>
      </w:r>
    </w:p>
    <w:p w:rsidR="007126A8" w:rsidRDefault="00133271">
      <w:pPr>
        <w:pStyle w:val="Heading2"/>
      </w:pPr>
      <w:r>
        <w:t>NPM: 50422136</w:t>
      </w:r>
    </w:p>
    <w:p w:rsidR="007126A8" w:rsidRDefault="00133271">
      <w:pPr>
        <w:pStyle w:val="Heading2"/>
      </w:pPr>
      <w:r>
        <w:t>NAMA: AHMAD YASIN FADILLAH</w:t>
      </w:r>
    </w:p>
    <w:p w:rsidR="007126A8" w:rsidRDefault="00133271">
      <w:r>
        <w:t>SOAL: Sebuah paradigma atau teknik pemrograman yang berorientasikan objek yang memfokuskan pada pengorganisasian kode ke dalam objek yang memiliki atribut dan metode, merupakan pengertian dari</w:t>
      </w:r>
    </w:p>
    <w:p w:rsidR="007126A8" w:rsidRDefault="00133271">
      <w:r>
        <w:t>A. Object-Oriented</w:t>
      </w:r>
      <w:r>
        <w:t xml:space="preserve"> Pascal</w:t>
      </w:r>
    </w:p>
    <w:p w:rsidR="007126A8" w:rsidRDefault="00133271">
      <w:r w:rsidRPr="004F6625">
        <w:rPr>
          <w:highlight w:val="yellow"/>
        </w:rPr>
        <w:t>B. Object-Oriented Programming</w:t>
      </w:r>
    </w:p>
    <w:p w:rsidR="007126A8" w:rsidRDefault="00133271">
      <w:r>
        <w:t>C. Object Metode Programming</w:t>
      </w:r>
    </w:p>
    <w:p w:rsidR="007126A8" w:rsidRDefault="00133271">
      <w:r>
        <w:t>D. Atribut Oriented Programming</w:t>
      </w:r>
    </w:p>
    <w:p w:rsidR="007126A8" w:rsidRDefault="00133271">
      <w:r>
        <w:t>E. Coding Oriented Programming</w:t>
      </w:r>
    </w:p>
    <w:p w:rsidR="007126A8" w:rsidRDefault="00133271">
      <w:pPr>
        <w:pStyle w:val="Heading1"/>
      </w:pPr>
      <w:r>
        <w:t>NO: 3</w:t>
      </w:r>
    </w:p>
    <w:p w:rsidR="007126A8" w:rsidRDefault="00133271">
      <w:pPr>
        <w:pStyle w:val="Heading2"/>
      </w:pPr>
      <w:r>
        <w:t>NPM: 50422161</w:t>
      </w:r>
    </w:p>
    <w:p w:rsidR="007126A8" w:rsidRDefault="00133271">
      <w:pPr>
        <w:pStyle w:val="Heading2"/>
      </w:pPr>
      <w:r>
        <w:t>NAMA: ALDIN RAMDANI</w:t>
      </w:r>
    </w:p>
    <w:p w:rsidR="007126A8" w:rsidRDefault="00133271">
      <w:r>
        <w:t xml:space="preserve">SOAL: Jelaskan perbedaan antara objek dan kelas dalam konteks pemrograman </w:t>
      </w:r>
      <w:r>
        <w:t>berorientasi objek.</w:t>
      </w:r>
    </w:p>
    <w:p w:rsidR="007126A8" w:rsidRDefault="00133271">
      <w:r w:rsidRPr="004F6625">
        <w:rPr>
          <w:highlight w:val="yellow"/>
        </w:rPr>
        <w:t>A. Kelas adalah blueprint untuk menciptakan objek, sedangkan objek adalah instance konkret dari kelas tersebut.</w:t>
      </w:r>
    </w:p>
    <w:p w:rsidR="007126A8" w:rsidRDefault="00133271">
      <w:r>
        <w:t>B. Kelas dan objek memiliki fungsi yang sama dalam pemrograman berorientasi objek.</w:t>
      </w:r>
    </w:p>
    <w:p w:rsidR="007126A8" w:rsidRDefault="00133271">
      <w:r>
        <w:t>C. Objek adalah blueprint untuk menciptak</w:t>
      </w:r>
      <w:r>
        <w:t>an kelas, sedangkan kelas adalah instance konkret dari objek tersebut.</w:t>
      </w:r>
    </w:p>
    <w:p w:rsidR="007126A8" w:rsidRDefault="00133271">
      <w:r>
        <w:t>D. Objek adalah kerangka kerja untuk menciptakan kelas, sedangkan kelas adalah instance konkret dari objek tersebut.</w:t>
      </w:r>
    </w:p>
    <w:p w:rsidR="007126A8" w:rsidRDefault="00133271">
      <w:r>
        <w:t>E. Tidak ada perbedaan antara objek dan kelas dalam pemrograman bero</w:t>
      </w:r>
      <w:r>
        <w:t>rientasi objek.</w:t>
      </w:r>
    </w:p>
    <w:p w:rsidR="007126A8" w:rsidRDefault="00133271">
      <w:pPr>
        <w:pStyle w:val="Heading1"/>
      </w:pPr>
      <w:r>
        <w:lastRenderedPageBreak/>
        <w:t>NO: 5</w:t>
      </w:r>
    </w:p>
    <w:p w:rsidR="007126A8" w:rsidRDefault="00133271">
      <w:pPr>
        <w:pStyle w:val="Heading2"/>
      </w:pPr>
      <w:r>
        <w:t>NPM: 50422252</w:t>
      </w:r>
    </w:p>
    <w:p w:rsidR="007126A8" w:rsidRDefault="00133271">
      <w:pPr>
        <w:pStyle w:val="Heading2"/>
      </w:pPr>
      <w:r>
        <w:t>NAMA: ARIA WIRATANUDATAR</w:t>
      </w:r>
    </w:p>
    <w:p w:rsidR="007126A8" w:rsidRDefault="00133271">
      <w:r>
        <w:t>SOAL: Apa yang dimaksud dengan “Inheritance”?</w:t>
      </w:r>
    </w:p>
    <w:p w:rsidR="007126A8" w:rsidRDefault="00133271">
      <w:r w:rsidRPr="004F6625">
        <w:rPr>
          <w:highlight w:val="yellow"/>
        </w:rPr>
        <w:t xml:space="preserve">A. kemampuan untuk mewarisi properti dan metode dari kelas </w:t>
      </w:r>
      <w:r w:rsidRPr="004F6625">
        <w:rPr>
          <w:highlight w:val="yellow"/>
        </w:rPr>
        <w:t>lain</w:t>
      </w:r>
    </w:p>
    <w:p w:rsidR="007126A8" w:rsidRDefault="00133271">
      <w:r>
        <w:t>B. proses untuk menyembunyikan detail tertentu dari objek</w:t>
      </w:r>
    </w:p>
    <w:p w:rsidR="007126A8" w:rsidRDefault="00133271">
      <w:r>
        <w:t>C. fungsi untuk mewarisi perilaku dari sebuah interface</w:t>
      </w:r>
    </w:p>
    <w:p w:rsidR="007126A8" w:rsidRDefault="00133271">
      <w:r>
        <w:t>D. proses untuk membuat objek baru dari kelas yang sudah ada</w:t>
      </w:r>
    </w:p>
    <w:p w:rsidR="007126A8" w:rsidRDefault="00133271">
      <w:r>
        <w:t>E. salah semua</w:t>
      </w:r>
    </w:p>
    <w:p w:rsidR="007126A8" w:rsidRDefault="00133271">
      <w:pPr>
        <w:pStyle w:val="Heading1"/>
      </w:pPr>
      <w:r>
        <w:t>NO: 6</w:t>
      </w:r>
    </w:p>
    <w:p w:rsidR="007126A8" w:rsidRDefault="00133271">
      <w:pPr>
        <w:pStyle w:val="Heading2"/>
      </w:pPr>
      <w:r>
        <w:t>NPM: 50422261</w:t>
      </w:r>
    </w:p>
    <w:p w:rsidR="007126A8" w:rsidRDefault="00133271">
      <w:pPr>
        <w:pStyle w:val="Heading2"/>
      </w:pPr>
      <w:r>
        <w:t>NAMA: ARIQ HIDAYAT</w:t>
      </w:r>
    </w:p>
    <w:p w:rsidR="007126A8" w:rsidRDefault="00133271">
      <w:r>
        <w:t xml:space="preserve">SOAL: TINGKAT PERTAMA </w:t>
      </w:r>
      <w:r>
        <w:t>dari indeks dalam berkas indeks dinamakan?</w:t>
      </w:r>
    </w:p>
    <w:p w:rsidR="007126A8" w:rsidRDefault="00133271">
      <w:r>
        <w:t>A. beginner indeks</w:t>
      </w:r>
    </w:p>
    <w:p w:rsidR="007126A8" w:rsidRDefault="00133271">
      <w:r>
        <w:t>B. cylinder indeks</w:t>
      </w:r>
    </w:p>
    <w:p w:rsidR="007126A8" w:rsidRDefault="00133271">
      <w:r w:rsidRPr="004F6625">
        <w:rPr>
          <w:highlight w:val="yellow"/>
        </w:rPr>
        <w:t>C. master indeks</w:t>
      </w:r>
    </w:p>
    <w:p w:rsidR="007126A8" w:rsidRDefault="00133271">
      <w:r>
        <w:t>D. medium indeks</w:t>
      </w:r>
    </w:p>
    <w:p w:rsidR="007126A8" w:rsidRDefault="00133271">
      <w:r>
        <w:t>E. salah semua</w:t>
      </w:r>
    </w:p>
    <w:p w:rsidR="007126A8" w:rsidRDefault="00133271">
      <w:pPr>
        <w:pStyle w:val="Heading1"/>
      </w:pPr>
      <w:r>
        <w:t>NO: 8</w:t>
      </w:r>
    </w:p>
    <w:p w:rsidR="007126A8" w:rsidRDefault="00133271">
      <w:pPr>
        <w:pStyle w:val="Heading2"/>
      </w:pPr>
      <w:r>
        <w:t>NPM: 50422328</w:t>
      </w:r>
    </w:p>
    <w:p w:rsidR="007126A8" w:rsidRDefault="00133271">
      <w:pPr>
        <w:pStyle w:val="Heading2"/>
      </w:pPr>
      <w:r>
        <w:t xml:space="preserve">NAMA: BELLA TRI </w:t>
      </w:r>
      <w:r>
        <w:t>ANDHINI</w:t>
      </w:r>
    </w:p>
    <w:p w:rsidR="007126A8" w:rsidRDefault="00133271">
      <w:r>
        <w:t>SOAL: sebuah proses untuk menyatukan data bersama metode-metodenya, dimana hal ini bermanfaat untuk menyembunyikan rincian-rincian implementasi dari pemakai merupakan pengertian</w:t>
      </w:r>
    </w:p>
    <w:p w:rsidR="007126A8" w:rsidRDefault="00133271">
      <w:r w:rsidRPr="004F6625">
        <w:rPr>
          <w:highlight w:val="yellow"/>
        </w:rPr>
        <w:t>A. encapsulation</w:t>
      </w:r>
    </w:p>
    <w:p w:rsidR="007126A8" w:rsidRDefault="00133271">
      <w:r>
        <w:t>B. inheritance</w:t>
      </w:r>
    </w:p>
    <w:p w:rsidR="007126A8" w:rsidRDefault="00133271">
      <w:r>
        <w:lastRenderedPageBreak/>
        <w:t>C. polymorphsihm</w:t>
      </w:r>
    </w:p>
    <w:p w:rsidR="007126A8" w:rsidRDefault="00133271">
      <w:r>
        <w:t>D. abstraction</w:t>
      </w:r>
    </w:p>
    <w:p w:rsidR="007126A8" w:rsidRDefault="00133271">
      <w:r>
        <w:t>E. mod</w:t>
      </w:r>
      <w:r>
        <w:t>ifier</w:t>
      </w:r>
    </w:p>
    <w:p w:rsidR="007126A8" w:rsidRDefault="00133271">
      <w:pPr>
        <w:pStyle w:val="Heading1"/>
      </w:pPr>
      <w:r>
        <w:t>NO: 9</w:t>
      </w:r>
    </w:p>
    <w:p w:rsidR="007126A8" w:rsidRDefault="00133271">
      <w:pPr>
        <w:pStyle w:val="Heading2"/>
      </w:pPr>
      <w:r>
        <w:t>NPM: 50422337</w:t>
      </w:r>
    </w:p>
    <w:p w:rsidR="007126A8" w:rsidRDefault="00133271">
      <w:pPr>
        <w:pStyle w:val="Heading2"/>
      </w:pPr>
      <w:r>
        <w:t>NAMA: BINTANG RAGIELFAH HERDIMAN SYA</w:t>
      </w:r>
    </w:p>
    <w:p w:rsidR="007126A8" w:rsidRDefault="00133271">
      <w:r>
        <w:t>SOAL: cara untuk melindungi property (atribut) / method tertentu dari sebuah kelas agar tidak sembarangan diakses dan dimodifikasi oleh suatu bagian program merupakan pengertian dari</w:t>
      </w:r>
    </w:p>
    <w:p w:rsidR="007126A8" w:rsidRDefault="00133271">
      <w:r>
        <w:t xml:space="preserve">A. </w:t>
      </w:r>
      <w:r>
        <w:t>Inheritance</w:t>
      </w:r>
    </w:p>
    <w:p w:rsidR="007126A8" w:rsidRDefault="00133271">
      <w:r w:rsidRPr="004F6625">
        <w:rPr>
          <w:highlight w:val="yellow"/>
        </w:rPr>
        <w:t>B. Encapsulation</w:t>
      </w:r>
    </w:p>
    <w:p w:rsidR="007126A8" w:rsidRDefault="00133271">
      <w:r>
        <w:t>C. behavior</w:t>
      </w:r>
    </w:p>
    <w:p w:rsidR="007126A8" w:rsidRDefault="00133271">
      <w:r>
        <w:t>D. state</w:t>
      </w:r>
    </w:p>
    <w:p w:rsidR="007126A8" w:rsidRDefault="00133271">
      <w:r>
        <w:t>E. Polymorphism</w:t>
      </w:r>
    </w:p>
    <w:p w:rsidR="007126A8" w:rsidRDefault="00133271">
      <w:pPr>
        <w:pStyle w:val="Heading1"/>
      </w:pPr>
      <w:r>
        <w:t>NO: 10</w:t>
      </w:r>
    </w:p>
    <w:p w:rsidR="007126A8" w:rsidRDefault="00133271">
      <w:pPr>
        <w:pStyle w:val="Heading2"/>
      </w:pPr>
      <w:r>
        <w:t>NPM: 50422339</w:t>
      </w:r>
    </w:p>
    <w:p w:rsidR="007126A8" w:rsidRDefault="00133271">
      <w:pPr>
        <w:pStyle w:val="Heading2"/>
      </w:pPr>
      <w:r>
        <w:t>NAMA: BOY ISHWARA ADITAMA</w:t>
      </w:r>
    </w:p>
    <w:p w:rsidR="007126A8" w:rsidRDefault="00133271">
      <w:r>
        <w:t>SOAL: Hak akses atau accessor yang memiliki kriteria dimana data hanya bisa diakses oleh class dan subclassnya saja disebut</w:t>
      </w:r>
    </w:p>
    <w:p w:rsidR="007126A8" w:rsidRDefault="00133271">
      <w:r>
        <w:t>A. private</w:t>
      </w:r>
    </w:p>
    <w:p w:rsidR="007126A8" w:rsidRDefault="00133271">
      <w:r>
        <w:t>B. publi</w:t>
      </w:r>
      <w:r>
        <w:t>c</w:t>
      </w:r>
    </w:p>
    <w:p w:rsidR="007126A8" w:rsidRDefault="00133271">
      <w:r w:rsidRPr="004F6625">
        <w:rPr>
          <w:highlight w:val="yellow"/>
        </w:rPr>
        <w:t>C. protected</w:t>
      </w:r>
    </w:p>
    <w:p w:rsidR="007126A8" w:rsidRDefault="00133271">
      <w:r>
        <w:t>D. private</w:t>
      </w:r>
    </w:p>
    <w:p w:rsidR="007126A8" w:rsidRDefault="00133271">
      <w:r>
        <w:t>E. salah semua</w:t>
      </w:r>
    </w:p>
    <w:p w:rsidR="007126A8" w:rsidRDefault="00133271">
      <w:pPr>
        <w:pStyle w:val="Heading1"/>
      </w:pPr>
      <w:r>
        <w:lastRenderedPageBreak/>
        <w:t>NO: 12</w:t>
      </w:r>
    </w:p>
    <w:p w:rsidR="007126A8" w:rsidRDefault="00133271">
      <w:pPr>
        <w:pStyle w:val="Heading2"/>
      </w:pPr>
      <w:r>
        <w:t>NPM: 50422364</w:t>
      </w:r>
    </w:p>
    <w:p w:rsidR="007126A8" w:rsidRDefault="00133271">
      <w:pPr>
        <w:pStyle w:val="Heading2"/>
      </w:pPr>
      <w:r>
        <w:t>NAMA: COKRO BAYU LAKSONO</w:t>
      </w:r>
    </w:p>
    <w:p w:rsidR="007126A8" w:rsidRDefault="00133271">
      <w:r>
        <w:t>SOAL: Siapakah yang dianggap sebagai pencipta utama bahasa pemrograman Java?</w:t>
      </w:r>
      <w:r>
        <w:br/>
      </w:r>
    </w:p>
    <w:p w:rsidR="007126A8" w:rsidRDefault="00133271">
      <w:r>
        <w:t xml:space="preserve">A. </w:t>
      </w:r>
      <w:r>
        <w:t>Bill Gates</w:t>
      </w:r>
    </w:p>
    <w:p w:rsidR="007126A8" w:rsidRDefault="00133271">
      <w:r w:rsidRPr="004F6625">
        <w:rPr>
          <w:highlight w:val="yellow"/>
        </w:rPr>
        <w:t>B. James Gosling</w:t>
      </w:r>
      <w:r>
        <w:br/>
      </w:r>
    </w:p>
    <w:p w:rsidR="007126A8" w:rsidRDefault="00133271">
      <w:r>
        <w:t>C. Linus Torvalds</w:t>
      </w:r>
    </w:p>
    <w:p w:rsidR="007126A8" w:rsidRDefault="00133271">
      <w:r>
        <w:t>D. Larry Page</w:t>
      </w:r>
    </w:p>
    <w:p w:rsidR="007126A8" w:rsidRDefault="00133271">
      <w:r>
        <w:t>E. mark zuckerberg</w:t>
      </w:r>
    </w:p>
    <w:p w:rsidR="007126A8" w:rsidRDefault="00133271">
      <w:pPr>
        <w:pStyle w:val="Heading1"/>
      </w:pPr>
      <w:r>
        <w:t>NO: 13</w:t>
      </w:r>
    </w:p>
    <w:p w:rsidR="007126A8" w:rsidRDefault="00133271">
      <w:pPr>
        <w:pStyle w:val="Heading2"/>
      </w:pPr>
      <w:r>
        <w:t>NPM: 50422469</w:t>
      </w:r>
    </w:p>
    <w:p w:rsidR="007126A8" w:rsidRDefault="00133271">
      <w:pPr>
        <w:pStyle w:val="Heading2"/>
      </w:pPr>
      <w:r>
        <w:t>NAMA: ERI MAULANA</w:t>
      </w:r>
    </w:p>
    <w:p w:rsidR="007126A8" w:rsidRDefault="00133271">
      <w:r>
        <w:t xml:space="preserve">SOAL: Yang termasuk kedalam kelas yang mewariskan, kecuali? </w:t>
      </w:r>
    </w:p>
    <w:p w:rsidR="007126A8" w:rsidRDefault="00133271">
      <w:r w:rsidRPr="004F6625">
        <w:rPr>
          <w:highlight w:val="yellow"/>
        </w:rPr>
        <w:t>A. Subclass</w:t>
      </w:r>
    </w:p>
    <w:p w:rsidR="007126A8" w:rsidRDefault="00133271">
      <w:r>
        <w:t>B. class</w:t>
      </w:r>
    </w:p>
    <w:p w:rsidR="007126A8" w:rsidRDefault="00133271">
      <w:r>
        <w:t>C. Superclass</w:t>
      </w:r>
    </w:p>
    <w:p w:rsidR="007126A8" w:rsidRDefault="00133271">
      <w:r>
        <w:t>D. Parent Class</w:t>
      </w:r>
    </w:p>
    <w:p w:rsidR="007126A8" w:rsidRDefault="00133271">
      <w:r>
        <w:t>E. Base class</w:t>
      </w:r>
    </w:p>
    <w:p w:rsidR="007126A8" w:rsidRDefault="00133271">
      <w:pPr>
        <w:pStyle w:val="Heading1"/>
      </w:pPr>
      <w:r>
        <w:t>NO: 14</w:t>
      </w:r>
      <w:bookmarkStart w:id="0" w:name="_GoBack"/>
      <w:bookmarkEnd w:id="0"/>
    </w:p>
    <w:p w:rsidR="007126A8" w:rsidRDefault="00133271">
      <w:pPr>
        <w:pStyle w:val="Heading2"/>
      </w:pPr>
      <w:r>
        <w:t>NPM:</w:t>
      </w:r>
      <w:r>
        <w:t xml:space="preserve"> 50422470</w:t>
      </w:r>
    </w:p>
    <w:p w:rsidR="007126A8" w:rsidRDefault="00133271">
      <w:pPr>
        <w:pStyle w:val="Heading2"/>
      </w:pPr>
      <w:r>
        <w:t>NAMA: ERMILA AMANDA</w:t>
      </w:r>
    </w:p>
    <w:p w:rsidR="007126A8" w:rsidRDefault="00133271">
      <w:r>
        <w:t>SOAL: Apa yang disebut dengan derived class?</w:t>
      </w:r>
    </w:p>
    <w:p w:rsidR="007126A8" w:rsidRDefault="00133271">
      <w:r w:rsidRPr="004F6625">
        <w:rPr>
          <w:highlight w:val="yellow"/>
        </w:rPr>
        <w:t>A. Base class</w:t>
      </w:r>
    </w:p>
    <w:p w:rsidR="007126A8" w:rsidRDefault="00133271">
      <w:r>
        <w:t>B. Subclass</w:t>
      </w:r>
    </w:p>
    <w:p w:rsidR="007126A8" w:rsidRDefault="00133271">
      <w:r>
        <w:lastRenderedPageBreak/>
        <w:t>C. Superclass</w:t>
      </w:r>
    </w:p>
    <w:p w:rsidR="007126A8" w:rsidRDefault="00133271">
      <w:r>
        <w:t>D. Child class</w:t>
      </w:r>
    </w:p>
    <w:p w:rsidR="007126A8" w:rsidRDefault="00133271">
      <w:r>
        <w:t>E. Inherited class</w:t>
      </w:r>
    </w:p>
    <w:p w:rsidR="007126A8" w:rsidRDefault="00133271">
      <w:pPr>
        <w:pStyle w:val="Heading1"/>
      </w:pPr>
      <w:r>
        <w:t>NO: 15</w:t>
      </w:r>
    </w:p>
    <w:p w:rsidR="007126A8" w:rsidRDefault="00133271">
      <w:pPr>
        <w:pStyle w:val="Heading2"/>
      </w:pPr>
      <w:r>
        <w:t>NPM: 50422487</w:t>
      </w:r>
    </w:p>
    <w:p w:rsidR="007126A8" w:rsidRDefault="00133271">
      <w:pPr>
        <w:pStyle w:val="Heading2"/>
      </w:pPr>
      <w:r>
        <w:t>NAMA: FAHMI ABDUS SATTAR</w:t>
      </w:r>
    </w:p>
    <w:p w:rsidR="007126A8" w:rsidRDefault="00133271">
      <w:r>
        <w:t>SOAL: J2EE adalah...</w:t>
      </w:r>
    </w:p>
    <w:p w:rsidR="007126A8" w:rsidRDefault="00133271">
      <w:r w:rsidRPr="004F6625">
        <w:rPr>
          <w:highlight w:val="yellow"/>
        </w:rPr>
        <w:t>A. platform Java yang dikembangkan untuk</w:t>
      </w:r>
      <w:r w:rsidRPr="004F6625">
        <w:rPr>
          <w:highlight w:val="yellow"/>
        </w:rPr>
        <w:t xml:space="preserve"> membangun dan menyebarkan aplikasi enterprise-level yang skalabel, aman, dan terdistribusi.</w:t>
      </w:r>
    </w:p>
    <w:p w:rsidR="007126A8" w:rsidRDefault="00133271">
      <w:r>
        <w:t>B. platform Java yang dirancang untuk pengembangan aplikasi di perangkat dengan sumber daya terbatas, seperti ponsel cerdas, PDA, dan perangkat bergerak lainnya.</w:t>
      </w:r>
    </w:p>
    <w:p w:rsidR="007126A8" w:rsidRDefault="00133271">
      <w:r>
        <w:t>C</w:t>
      </w:r>
      <w:r>
        <w:t xml:space="preserve">. platform java yang dapat mencakup semua API dasar dan alat pengembangan yang diperlukan untuk membuat aplikasi Java berjalan pada berbagai platform. </w:t>
      </w:r>
    </w:p>
    <w:p w:rsidR="007126A8" w:rsidRDefault="00133271">
      <w:r>
        <w:t>D. platform java yang dapat mencakup berbagai profil yang sesuai dengan jenis perangkat yang berbeda, se</w:t>
      </w:r>
      <w:r>
        <w:t xml:space="preserve">perti MIDP </w:t>
      </w:r>
    </w:p>
    <w:p w:rsidR="007126A8" w:rsidRDefault="00133271">
      <w:r>
        <w:t>E. platform Java standar yang ditujukan untuk pengembangan aplikasi desktop dan server.</w:t>
      </w:r>
    </w:p>
    <w:p w:rsidR="007126A8" w:rsidRDefault="00133271">
      <w:pPr>
        <w:pStyle w:val="Heading1"/>
      </w:pPr>
      <w:r>
        <w:t>NO: 16</w:t>
      </w:r>
    </w:p>
    <w:p w:rsidR="007126A8" w:rsidRDefault="00133271">
      <w:pPr>
        <w:pStyle w:val="Heading2"/>
      </w:pPr>
      <w:r>
        <w:t>NPM: 50422507</w:t>
      </w:r>
    </w:p>
    <w:p w:rsidR="007126A8" w:rsidRDefault="00133271">
      <w:pPr>
        <w:pStyle w:val="Heading2"/>
      </w:pPr>
      <w:r>
        <w:t>NAMA: FAKHRI MUMTAZA</w:t>
      </w:r>
    </w:p>
    <w:p w:rsidR="007126A8" w:rsidRDefault="00133271">
      <w:r>
        <w:t>SOAL: Fungsi method system.in dalam java adalah</w:t>
      </w:r>
    </w:p>
    <w:p w:rsidR="007126A8" w:rsidRDefault="00133271">
      <w:r>
        <w:t>A. Menulis keluaran ke konsol</w:t>
      </w:r>
    </w:p>
    <w:p w:rsidR="007126A8" w:rsidRDefault="00133271">
      <w:r>
        <w:t>B. Menghapus file</w:t>
      </w:r>
    </w:p>
    <w:p w:rsidR="007126A8" w:rsidRDefault="00133271">
      <w:r w:rsidRPr="004F6625">
        <w:rPr>
          <w:highlight w:val="yellow"/>
        </w:rPr>
        <w:t>C. Menangani pembacaan dari keyboard</w:t>
      </w:r>
      <w:r>
        <w:t xml:space="preserve"> </w:t>
      </w:r>
    </w:p>
    <w:p w:rsidR="007126A8" w:rsidRDefault="00133271">
      <w:r>
        <w:t>D. Mengirim data melalui jaringan</w:t>
      </w:r>
    </w:p>
    <w:p w:rsidR="007126A8" w:rsidRDefault="00133271">
      <w:r>
        <w:t>E. Menangani pembacaan dari file</w:t>
      </w:r>
    </w:p>
    <w:p w:rsidR="007126A8" w:rsidRDefault="00133271">
      <w:pPr>
        <w:pStyle w:val="Heading1"/>
      </w:pPr>
      <w:r>
        <w:lastRenderedPageBreak/>
        <w:t>NO: 17</w:t>
      </w:r>
    </w:p>
    <w:p w:rsidR="007126A8" w:rsidRDefault="00133271">
      <w:pPr>
        <w:pStyle w:val="Heading2"/>
      </w:pPr>
      <w:r>
        <w:t>NPM: 50422518</w:t>
      </w:r>
    </w:p>
    <w:p w:rsidR="007126A8" w:rsidRDefault="00133271">
      <w:pPr>
        <w:pStyle w:val="Heading2"/>
      </w:pPr>
      <w:r>
        <w:t>NAMA: FAREL MUZAKKI NASFI</w:t>
      </w:r>
    </w:p>
    <w:p w:rsidR="007126A8" w:rsidRDefault="00133271">
      <w:r>
        <w:t>SOAL: Apakah aksesibilitas “private” dapat diakses dari subkelas di luar paket?</w:t>
      </w:r>
    </w:p>
    <w:p w:rsidR="007126A8" w:rsidRDefault="00133271">
      <w:r>
        <w:t>A. Ya, selalu bisa diaks</w:t>
      </w:r>
      <w:r>
        <w:t>es</w:t>
      </w:r>
    </w:p>
    <w:p w:rsidR="007126A8" w:rsidRDefault="00133271">
      <w:r w:rsidRPr="004F6625">
        <w:rPr>
          <w:highlight w:val="yellow"/>
        </w:rPr>
        <w:t>B. Tidak, tidak pernah bisa diakses</w:t>
      </w:r>
    </w:p>
    <w:p w:rsidR="007126A8" w:rsidRDefault="00133271">
      <w:r>
        <w:t>C. Hanya bisa diakses jika subkelas tersebut berada dalam paket yang sama</w:t>
      </w:r>
    </w:p>
    <w:p w:rsidR="007126A8" w:rsidRDefault="00133271">
      <w:r>
        <w:t>D. Hanya bisa diakses jika subkelas tersebut berada di luar paket</w:t>
      </w:r>
    </w:p>
    <w:p w:rsidR="007126A8" w:rsidRDefault="00133271">
      <w:r>
        <w:t>E. Bisa diakses tergantung pada kondisi tertentu</w:t>
      </w:r>
    </w:p>
    <w:p w:rsidR="007126A8" w:rsidRDefault="00133271">
      <w:pPr>
        <w:pStyle w:val="Heading1"/>
      </w:pPr>
      <w:r>
        <w:t>NO: 18</w:t>
      </w:r>
    </w:p>
    <w:p w:rsidR="007126A8" w:rsidRDefault="00133271">
      <w:pPr>
        <w:pStyle w:val="Heading2"/>
      </w:pPr>
      <w:r>
        <w:t>NPM: 50422523</w:t>
      </w:r>
    </w:p>
    <w:p w:rsidR="007126A8" w:rsidRDefault="00133271">
      <w:pPr>
        <w:pStyle w:val="Heading2"/>
      </w:pPr>
      <w:r>
        <w:t>NAMA: F</w:t>
      </w:r>
      <w:r>
        <w:t>ARHAN RAFIANSYAH BUDIMAN</w:t>
      </w:r>
    </w:p>
    <w:p w:rsidR="007126A8" w:rsidRDefault="00133271">
      <w:r>
        <w:t>SOAL: Kumpulan atas definisi data dan fungsi-fungsi dalam suatu unit untuk suatu tujuan tertentu disebut.</w:t>
      </w:r>
    </w:p>
    <w:p w:rsidR="007126A8" w:rsidRDefault="00133271">
      <w:r w:rsidRPr="004F6625">
        <w:rPr>
          <w:highlight w:val="yellow"/>
        </w:rPr>
        <w:t>A. class</w:t>
      </w:r>
    </w:p>
    <w:p w:rsidR="007126A8" w:rsidRDefault="00133271">
      <w:r>
        <w:t>B. property</w:t>
      </w:r>
    </w:p>
    <w:p w:rsidR="007126A8" w:rsidRDefault="00133271">
      <w:r>
        <w:t>C. method</w:t>
      </w:r>
    </w:p>
    <w:p w:rsidR="007126A8" w:rsidRDefault="00133271">
      <w:r>
        <w:t>D. atribut</w:t>
      </w:r>
    </w:p>
    <w:p w:rsidR="007126A8" w:rsidRDefault="00133271">
      <w:r>
        <w:t>E. void</w:t>
      </w:r>
    </w:p>
    <w:p w:rsidR="007126A8" w:rsidRDefault="00133271">
      <w:pPr>
        <w:pStyle w:val="Heading1"/>
      </w:pPr>
      <w:r>
        <w:t>NO: 19</w:t>
      </w:r>
    </w:p>
    <w:p w:rsidR="007126A8" w:rsidRDefault="00133271">
      <w:pPr>
        <w:pStyle w:val="Heading2"/>
      </w:pPr>
      <w:r>
        <w:t>NPM: 50422630</w:t>
      </w:r>
    </w:p>
    <w:p w:rsidR="007126A8" w:rsidRDefault="00133271">
      <w:pPr>
        <w:pStyle w:val="Heading2"/>
      </w:pPr>
      <w:r>
        <w:t>NAMA: HABIL FIQRI GYMNASTIAR</w:t>
      </w:r>
    </w:p>
    <w:p w:rsidR="007126A8" w:rsidRDefault="00133271">
      <w:r>
        <w:t>SOAL: Diantara pernyataan</w:t>
      </w:r>
      <w:r>
        <w:t xml:space="preserve"> berikut, konsep yang tidak ada di dalam pemrograman java adalah…</w:t>
      </w:r>
    </w:p>
    <w:p w:rsidR="007126A8" w:rsidRDefault="00133271">
      <w:r>
        <w:t>A. encapsulation</w:t>
      </w:r>
    </w:p>
    <w:p w:rsidR="007126A8" w:rsidRDefault="00133271">
      <w:r>
        <w:t>B. Polymorphisme</w:t>
      </w:r>
    </w:p>
    <w:p w:rsidR="007126A8" w:rsidRDefault="00133271">
      <w:r>
        <w:lastRenderedPageBreak/>
        <w:t>C. Thread</w:t>
      </w:r>
    </w:p>
    <w:p w:rsidR="007126A8" w:rsidRDefault="00133271">
      <w:r w:rsidRPr="004F6625">
        <w:rPr>
          <w:highlight w:val="yellow"/>
        </w:rPr>
        <w:t>D. Multiple Inheritance</w:t>
      </w:r>
    </w:p>
    <w:p w:rsidR="007126A8" w:rsidRDefault="00133271">
      <w:r>
        <w:t>E. Inheritance</w:t>
      </w:r>
    </w:p>
    <w:p w:rsidR="007126A8" w:rsidRDefault="00133271">
      <w:pPr>
        <w:pStyle w:val="Heading1"/>
      </w:pPr>
      <w:r>
        <w:t>NO: 20</w:t>
      </w:r>
    </w:p>
    <w:p w:rsidR="007126A8" w:rsidRDefault="00133271">
      <w:pPr>
        <w:pStyle w:val="Heading2"/>
      </w:pPr>
      <w:r>
        <w:t>NPM: 50422634</w:t>
      </w:r>
    </w:p>
    <w:p w:rsidR="007126A8" w:rsidRDefault="00133271">
      <w:pPr>
        <w:pStyle w:val="Heading2"/>
      </w:pPr>
      <w:r>
        <w:t>NAMA: HADZIQ BASYARA ARZA</w:t>
      </w:r>
    </w:p>
    <w:p w:rsidR="007126A8" w:rsidRDefault="00133271">
      <w:r>
        <w:t>SOAL: Misalkan terdapat sistem manajemen inventaris yang men</w:t>
      </w:r>
      <w:r>
        <w:t>ggunakan pemrograman berorientasi objek (OOP). Kelas Product memiliki atribut id, name, price, dan stock. Manakah dari pendekatan berikut yang paling tidak direkomendasikan untuk kelas Product?</w:t>
      </w:r>
    </w:p>
    <w:p w:rsidR="007126A8" w:rsidRDefault="00133271">
      <w:r>
        <w:t>A. Menambahkan metode getTotalPrice() yang menghitung total ha</w:t>
      </w:r>
      <w:r>
        <w:t>rga berdasarkan harga dan stok produk.</w:t>
      </w:r>
    </w:p>
    <w:p w:rsidR="007126A8" w:rsidRDefault="00133271">
      <w:r>
        <w:t>B. Menambahkan metode reduceStock(int quantity) yang mengurangi stok produk berdasarkan jumlah yang ditentukan.</w:t>
      </w:r>
    </w:p>
    <w:p w:rsidR="007126A8" w:rsidRDefault="00133271">
      <w:r w:rsidRPr="004F6625">
        <w:rPr>
          <w:highlight w:val="yellow"/>
        </w:rPr>
        <w:t>C. Membuat atribut price dan stock sebagai static sehingga nilainya sama untuk semua produk.</w:t>
      </w:r>
    </w:p>
    <w:p w:rsidR="007126A8" w:rsidRDefault="00133271">
      <w:r>
        <w:t>D. Menambahk</w:t>
      </w:r>
      <w:r>
        <w:t>an metode isAvailable() yang memeriksa apakah stok produk masih tersedia.</w:t>
      </w:r>
    </w:p>
    <w:p w:rsidR="007126A8" w:rsidRDefault="00133271">
      <w:r>
        <w:t>E. Menambahkan metode getDetails() untuk menampilkan informasi detail produk seperti nama, harga, dan stok.</w:t>
      </w:r>
    </w:p>
    <w:p w:rsidR="007126A8" w:rsidRDefault="00133271">
      <w:pPr>
        <w:pStyle w:val="Heading1"/>
      </w:pPr>
      <w:r>
        <w:t>NO: 21</w:t>
      </w:r>
    </w:p>
    <w:p w:rsidR="007126A8" w:rsidRDefault="00133271">
      <w:pPr>
        <w:pStyle w:val="Heading2"/>
      </w:pPr>
      <w:r>
        <w:t>NPM: 50422708</w:t>
      </w:r>
    </w:p>
    <w:p w:rsidR="007126A8" w:rsidRDefault="00133271">
      <w:pPr>
        <w:pStyle w:val="Heading2"/>
      </w:pPr>
      <w:r>
        <w:t>NAMA: INDRA FATA SONJAYA</w:t>
      </w:r>
    </w:p>
    <w:p w:rsidR="007126A8" w:rsidRDefault="00133271">
      <w:r>
        <w:t>SOAL: Apa perbedaan antara m</w:t>
      </w:r>
      <w:r>
        <w:t>ethod dengan modifier "public" dan "protected" dalam konteks pemrograman berbasis objek?</w:t>
      </w:r>
    </w:p>
    <w:p w:rsidR="007126A8" w:rsidRDefault="00133271">
      <w:r w:rsidRPr="004F6625">
        <w:rPr>
          <w:highlight w:val="yellow"/>
        </w:rPr>
        <w:t>A. Method "public" dapat diakses dari mana saja dalam program, termasuk dari kelas lain dan subclass, sedangkan method "protected" hanya dapat diakses oleh kelas itu s</w:t>
      </w:r>
      <w:r w:rsidRPr="004F6625">
        <w:rPr>
          <w:highlight w:val="yellow"/>
        </w:rPr>
        <w:t>endiri dan subclassnya.</w:t>
      </w:r>
    </w:p>
    <w:p w:rsidR="007126A8" w:rsidRDefault="00133271">
      <w:r>
        <w:t>B. Method "public" hanya dapat diakses oleh kelas itu sendiri, sedangkan method "protected" dapat diakses dari mana saja dalam program, termasuk dari kelas lain dan subclass.</w:t>
      </w:r>
    </w:p>
    <w:p w:rsidR="007126A8" w:rsidRDefault="00133271">
      <w:r>
        <w:lastRenderedPageBreak/>
        <w:t>C. Method "public" dan "protected" memiliki tingkat akses</w:t>
      </w:r>
      <w:r>
        <w:t>ibilitas yang sama dalam pemrograman berbasis objek.</w:t>
      </w:r>
    </w:p>
    <w:p w:rsidR="007126A8" w:rsidRDefault="00133271">
      <w:r>
        <w:t>D. Method "public" dan "protected" sama-sama tidak dapat diakses dari luar kelas atau subclassnya.</w:t>
      </w:r>
    </w:p>
    <w:p w:rsidR="007126A8" w:rsidRDefault="00133271">
      <w:r>
        <w:t>E. Tidak ada perbedaan antara method dengan modifier "public" dan "protected" dalam pemrograman berbasis</w:t>
      </w:r>
      <w:r>
        <w:t xml:space="preserve"> objek.</w:t>
      </w:r>
    </w:p>
    <w:p w:rsidR="007126A8" w:rsidRDefault="00133271">
      <w:pPr>
        <w:pStyle w:val="Heading1"/>
      </w:pPr>
      <w:r>
        <w:t>NO: 22</w:t>
      </w:r>
    </w:p>
    <w:p w:rsidR="007126A8" w:rsidRDefault="00133271">
      <w:pPr>
        <w:pStyle w:val="Heading2"/>
      </w:pPr>
      <w:r>
        <w:t>NPM: 50422722</w:t>
      </w:r>
    </w:p>
    <w:p w:rsidR="007126A8" w:rsidRDefault="00133271">
      <w:pPr>
        <w:pStyle w:val="Heading2"/>
      </w:pPr>
      <w:r>
        <w:t>NAMA: IRSYAD RAGIL PAMBUDI</w:t>
      </w:r>
    </w:p>
    <w:p w:rsidR="007126A8" w:rsidRDefault="00133271">
      <w:r>
        <w:t>SOAL: Terjadi ketika deklarasi method subclass dengan nama dan parameter yang sama dengan method dari superclassnya, Merupakan penjelasan dari</w:t>
      </w:r>
    </w:p>
    <w:p w:rsidR="007126A8" w:rsidRDefault="00133271">
      <w:r>
        <w:t>A. Overloading</w:t>
      </w:r>
    </w:p>
    <w:p w:rsidR="007126A8" w:rsidRDefault="00133271">
      <w:r w:rsidRPr="004F6625">
        <w:rPr>
          <w:highlight w:val="yellow"/>
        </w:rPr>
        <w:t>B. Overriding</w:t>
      </w:r>
    </w:p>
    <w:p w:rsidR="007126A8" w:rsidRDefault="00133271">
      <w:r>
        <w:t>C. Inheritance</w:t>
      </w:r>
    </w:p>
    <w:p w:rsidR="007126A8" w:rsidRDefault="00133271">
      <w:r>
        <w:t xml:space="preserve">D. </w:t>
      </w:r>
      <w:r>
        <w:t>Polymorphism</w:t>
      </w:r>
    </w:p>
    <w:p w:rsidR="007126A8" w:rsidRDefault="00133271">
      <w:r>
        <w:t>E. Abstraction</w:t>
      </w:r>
    </w:p>
    <w:p w:rsidR="007126A8" w:rsidRDefault="00133271">
      <w:pPr>
        <w:pStyle w:val="Heading1"/>
      </w:pPr>
      <w:r>
        <w:t>NO: 23</w:t>
      </w:r>
    </w:p>
    <w:p w:rsidR="007126A8" w:rsidRDefault="00133271">
      <w:pPr>
        <w:pStyle w:val="Heading2"/>
      </w:pPr>
      <w:r>
        <w:t>NPM: 50422771</w:t>
      </w:r>
    </w:p>
    <w:p w:rsidR="007126A8" w:rsidRDefault="00133271">
      <w:pPr>
        <w:pStyle w:val="Heading2"/>
      </w:pPr>
      <w:r>
        <w:t>NAMA: KAZUHIRO YAMAZAKI</w:t>
      </w:r>
    </w:p>
    <w:p w:rsidR="007126A8" w:rsidRDefault="00133271">
      <w:r>
        <w:t>SOAL: Manakah dibawah ini yang bukan termasuk kedalam sifat OOP?</w:t>
      </w:r>
    </w:p>
    <w:p w:rsidR="007126A8" w:rsidRDefault="00133271">
      <w:r>
        <w:t>A. Encapsulation</w:t>
      </w:r>
    </w:p>
    <w:p w:rsidR="007126A8" w:rsidRDefault="00133271">
      <w:r>
        <w:t xml:space="preserve">B. Polymorphism </w:t>
      </w:r>
    </w:p>
    <w:p w:rsidR="007126A8" w:rsidRDefault="00133271">
      <w:r>
        <w:t>C. Abstraction</w:t>
      </w:r>
    </w:p>
    <w:p w:rsidR="007126A8" w:rsidRDefault="00133271">
      <w:r>
        <w:t xml:space="preserve">D. Inheritance </w:t>
      </w:r>
    </w:p>
    <w:p w:rsidR="007126A8" w:rsidRDefault="00133271">
      <w:r w:rsidRPr="004F6625">
        <w:rPr>
          <w:highlight w:val="yellow"/>
        </w:rPr>
        <w:t>E. Final</w:t>
      </w:r>
    </w:p>
    <w:p w:rsidR="007126A8" w:rsidRDefault="00133271">
      <w:pPr>
        <w:pStyle w:val="Heading1"/>
      </w:pPr>
      <w:r>
        <w:lastRenderedPageBreak/>
        <w:t>NO: 24</w:t>
      </w:r>
    </w:p>
    <w:p w:rsidR="007126A8" w:rsidRDefault="00133271">
      <w:pPr>
        <w:pStyle w:val="Heading2"/>
      </w:pPr>
      <w:r>
        <w:t>NPM: 50422783</w:t>
      </w:r>
    </w:p>
    <w:p w:rsidR="007126A8" w:rsidRDefault="00133271">
      <w:pPr>
        <w:pStyle w:val="Heading2"/>
      </w:pPr>
      <w:r>
        <w:t>NAMA: KHADI AKBAR MULYA</w:t>
      </w:r>
      <w:r>
        <w:t>DI</w:t>
      </w:r>
    </w:p>
    <w:p w:rsidR="007126A8" w:rsidRDefault="00133271">
      <w:r>
        <w:t>SOAL: Mengapa "encapsulation" penting dalam OOP?</w:t>
      </w:r>
    </w:p>
    <w:p w:rsidR="007126A8" w:rsidRDefault="00133271">
      <w:r>
        <w:t>A. Memungkinkan penyembunyian rincian implementasi</w:t>
      </w:r>
    </w:p>
    <w:p w:rsidR="007126A8" w:rsidRDefault="00133271">
      <w:r>
        <w:t>B. Meningkatkan keamanan</w:t>
      </w:r>
    </w:p>
    <w:p w:rsidR="007126A8" w:rsidRDefault="00133271">
      <w:r>
        <w:t>C. Mempermudah pemeliharaan kode</w:t>
      </w:r>
    </w:p>
    <w:p w:rsidR="007126A8" w:rsidRDefault="00133271">
      <w:r w:rsidRPr="004F6625">
        <w:rPr>
          <w:highlight w:val="yellow"/>
        </w:rPr>
        <w:t>D. Semua jawaban di atas benar</w:t>
      </w:r>
    </w:p>
    <w:p w:rsidR="007126A8" w:rsidRDefault="00133271">
      <w:r>
        <w:t>E. Tidak ada yang benar</w:t>
      </w:r>
    </w:p>
    <w:p w:rsidR="007126A8" w:rsidRDefault="00133271">
      <w:pPr>
        <w:pStyle w:val="Heading1"/>
      </w:pPr>
      <w:r>
        <w:t>NO: 25</w:t>
      </w:r>
    </w:p>
    <w:p w:rsidR="007126A8" w:rsidRDefault="00133271">
      <w:pPr>
        <w:pStyle w:val="Heading2"/>
      </w:pPr>
      <w:r>
        <w:t>NPM: 50422898</w:t>
      </w:r>
    </w:p>
    <w:p w:rsidR="007126A8" w:rsidRDefault="00133271">
      <w:pPr>
        <w:pStyle w:val="Heading2"/>
      </w:pPr>
      <w:r>
        <w:t>NAMA: MOHAMAD FARRE</w:t>
      </w:r>
      <w:r>
        <w:t>L ARYANSYAH</w:t>
      </w:r>
    </w:p>
    <w:p w:rsidR="007126A8" w:rsidRDefault="00133271">
      <w:r>
        <w:t>SOAL: Untuk mengkonversi nilai string ke double dalam java menggunakan statement…</w:t>
      </w:r>
    </w:p>
    <w:p w:rsidR="007126A8" w:rsidRDefault="00133271">
      <w:r>
        <w:t>A. doublevalue()</w:t>
      </w:r>
    </w:p>
    <w:p w:rsidR="007126A8" w:rsidRDefault="00133271">
      <w:r w:rsidRPr="004F6625">
        <w:rPr>
          <w:highlight w:val="yellow"/>
        </w:rPr>
        <w:t>B. parsedouble()</w:t>
      </w:r>
    </w:p>
    <w:p w:rsidR="007126A8" w:rsidRDefault="00133271">
      <w:r>
        <w:t>C. swicthdouble()</w:t>
      </w:r>
    </w:p>
    <w:p w:rsidR="007126A8" w:rsidRDefault="00133271">
      <w:r>
        <w:t>D. changedouble()</w:t>
      </w:r>
    </w:p>
    <w:p w:rsidR="007126A8" w:rsidRDefault="00133271">
      <w:r>
        <w:t>E. convertdouble()</w:t>
      </w:r>
    </w:p>
    <w:p w:rsidR="007126A8" w:rsidRDefault="00133271">
      <w:pPr>
        <w:pStyle w:val="Heading1"/>
      </w:pPr>
      <w:r>
        <w:t>NO: 26</w:t>
      </w:r>
    </w:p>
    <w:p w:rsidR="007126A8" w:rsidRDefault="00133271">
      <w:pPr>
        <w:pStyle w:val="Heading2"/>
      </w:pPr>
      <w:r>
        <w:t>NPM: 50422905</w:t>
      </w:r>
    </w:p>
    <w:p w:rsidR="007126A8" w:rsidRDefault="00133271">
      <w:pPr>
        <w:pStyle w:val="Heading2"/>
      </w:pPr>
      <w:r>
        <w:t>NAMA: MOHAMMAD ARI MASHUDI</w:t>
      </w:r>
    </w:p>
    <w:p w:rsidR="007126A8" w:rsidRDefault="00133271">
      <w:r>
        <w:t xml:space="preserve">SOAL: Arsitektur java </w:t>
      </w:r>
      <w:r>
        <w:t>yang dipakai untuk wireless device / mobile device, disebut dengan…</w:t>
      </w:r>
    </w:p>
    <w:p w:rsidR="007126A8" w:rsidRDefault="00133271">
      <w:r>
        <w:t>A. J2EE</w:t>
      </w:r>
    </w:p>
    <w:p w:rsidR="007126A8" w:rsidRDefault="00133271">
      <w:r>
        <w:t>B. J2EF</w:t>
      </w:r>
    </w:p>
    <w:p w:rsidR="007126A8" w:rsidRDefault="00133271">
      <w:r>
        <w:t>C. J2EM</w:t>
      </w:r>
    </w:p>
    <w:p w:rsidR="007126A8" w:rsidRDefault="00133271">
      <w:r w:rsidRPr="004F6625">
        <w:rPr>
          <w:highlight w:val="yellow"/>
        </w:rPr>
        <w:lastRenderedPageBreak/>
        <w:t>D. J2ME</w:t>
      </w:r>
    </w:p>
    <w:p w:rsidR="007126A8" w:rsidRDefault="00133271">
      <w:r>
        <w:t>E. J2SE</w:t>
      </w:r>
    </w:p>
    <w:p w:rsidR="007126A8" w:rsidRDefault="00133271">
      <w:pPr>
        <w:pStyle w:val="Heading1"/>
      </w:pPr>
      <w:r>
        <w:t>NO: 27</w:t>
      </w:r>
    </w:p>
    <w:p w:rsidR="007126A8" w:rsidRDefault="00133271">
      <w:pPr>
        <w:pStyle w:val="Heading2"/>
      </w:pPr>
      <w:r>
        <w:t>NPM: 51422219</w:t>
      </w:r>
    </w:p>
    <w:p w:rsidR="007126A8" w:rsidRDefault="00133271">
      <w:pPr>
        <w:pStyle w:val="Heading2"/>
      </w:pPr>
      <w:r>
        <w:t>NAMA: NAUFAL FADILLAH</w:t>
      </w:r>
    </w:p>
    <w:p w:rsidR="007126A8" w:rsidRDefault="00133271">
      <w:r>
        <w:t>SOAL: Apa keuntungan menggunakan encapsulation dalam pengembangan perangkat lunak?</w:t>
      </w:r>
    </w:p>
    <w:p w:rsidR="007126A8" w:rsidRDefault="00133271">
      <w:r>
        <w:t>A. Meningkatkan komple</w:t>
      </w:r>
      <w:r>
        <w:t>ksitas kode</w:t>
      </w:r>
    </w:p>
    <w:p w:rsidR="007126A8" w:rsidRDefault="00133271">
      <w:r>
        <w:t>B. Mengurangi modularitas</w:t>
      </w:r>
    </w:p>
    <w:p w:rsidR="007126A8" w:rsidRDefault="00133271">
      <w:r w:rsidRPr="004F6625">
        <w:rPr>
          <w:highlight w:val="yellow"/>
        </w:rPr>
        <w:t>C. Memudahkan perubahan internal tanpa memengaruhi kode eksternal</w:t>
      </w:r>
    </w:p>
    <w:p w:rsidR="007126A8" w:rsidRDefault="00133271">
      <w:r>
        <w:t>D. Mengorbankan keamanan data</w:t>
      </w:r>
    </w:p>
    <w:p w:rsidR="007126A8" w:rsidRDefault="00133271">
      <w:r>
        <w:t>E. Membuat kehilangan data</w:t>
      </w:r>
    </w:p>
    <w:p w:rsidR="007126A8" w:rsidRDefault="00133271">
      <w:pPr>
        <w:pStyle w:val="Heading1"/>
      </w:pPr>
      <w:r>
        <w:t>NO: 28</w:t>
      </w:r>
    </w:p>
    <w:p w:rsidR="007126A8" w:rsidRDefault="00133271">
      <w:pPr>
        <w:pStyle w:val="Heading2"/>
      </w:pPr>
      <w:r>
        <w:t>NPM: 51422226</w:t>
      </w:r>
    </w:p>
    <w:p w:rsidR="007126A8" w:rsidRDefault="00133271">
      <w:pPr>
        <w:pStyle w:val="Heading2"/>
      </w:pPr>
      <w:r>
        <w:t>NAMA: NAUFAL IZZA FAKHRUDDIIN</w:t>
      </w:r>
    </w:p>
    <w:p w:rsidR="007126A8" w:rsidRDefault="00133271">
      <w:r>
        <w:t>SOAL: Konsep dasar OOP adalah…</w:t>
      </w:r>
    </w:p>
    <w:p w:rsidR="007126A8" w:rsidRDefault="00133271">
      <w:r>
        <w:t xml:space="preserve">A. </w:t>
      </w:r>
      <w:r>
        <w:t>Encasulation,Collection,Inheritance</w:t>
      </w:r>
    </w:p>
    <w:p w:rsidR="007126A8" w:rsidRDefault="00133271">
      <w:r>
        <w:t>B. Modularity,Reusabiltiy,Extendibility</w:t>
      </w:r>
    </w:p>
    <w:p w:rsidR="007126A8" w:rsidRDefault="00133271">
      <w:r w:rsidRPr="004F6625">
        <w:rPr>
          <w:highlight w:val="yellow"/>
        </w:rPr>
        <w:t>C. Encapsulation,polymorphism, Inheritance</w:t>
      </w:r>
    </w:p>
    <w:p w:rsidR="007126A8" w:rsidRDefault="00133271">
      <w:r>
        <w:t>D. Modularity,Reusability,Encapsulation</w:t>
      </w:r>
    </w:p>
    <w:p w:rsidR="007126A8" w:rsidRDefault="00133271">
      <w:r>
        <w:t xml:space="preserve">E. </w:t>
      </w:r>
      <w:proofErr w:type="spellStart"/>
      <w:proofErr w:type="gramStart"/>
      <w:r>
        <w:t>Polymorphism,Reusability</w:t>
      </w:r>
      <w:proofErr w:type="gramEnd"/>
      <w:r>
        <w:t>,Encapsulation</w:t>
      </w:r>
      <w:proofErr w:type="spellEnd"/>
    </w:p>
    <w:p w:rsidR="004F6625" w:rsidRDefault="004F6625"/>
    <w:p w:rsidR="007126A8" w:rsidRDefault="00133271">
      <w:pPr>
        <w:pStyle w:val="Heading1"/>
      </w:pPr>
      <w:r>
        <w:lastRenderedPageBreak/>
        <w:t>NO: 30</w:t>
      </w:r>
    </w:p>
    <w:p w:rsidR="007126A8" w:rsidRDefault="00133271">
      <w:pPr>
        <w:pStyle w:val="Heading2"/>
      </w:pPr>
      <w:r>
        <w:t>NPM: 51422276</w:t>
      </w:r>
    </w:p>
    <w:p w:rsidR="007126A8" w:rsidRDefault="00133271">
      <w:pPr>
        <w:pStyle w:val="Heading2"/>
      </w:pPr>
      <w:r>
        <w:t>NAMA: OTTO SYA?BANI</w:t>
      </w:r>
    </w:p>
    <w:p w:rsidR="007126A8" w:rsidRDefault="00133271">
      <w:r>
        <w:t>SOAL: Attribute dan method memiliki hak akses yang sama, yaitu..</w:t>
      </w:r>
    </w:p>
    <w:p w:rsidR="007126A8" w:rsidRDefault="00133271">
      <w:r w:rsidRPr="004F6625">
        <w:rPr>
          <w:highlight w:val="yellow"/>
        </w:rPr>
        <w:t>A. privat, public dan protected</w:t>
      </w:r>
    </w:p>
    <w:p w:rsidR="007126A8" w:rsidRDefault="00133271">
      <w:r>
        <w:t>B. public, class dan privat</w:t>
      </w:r>
    </w:p>
    <w:p w:rsidR="007126A8" w:rsidRDefault="00133271">
      <w:r>
        <w:t>C. public, object dan class</w:t>
      </w:r>
    </w:p>
    <w:p w:rsidR="007126A8" w:rsidRDefault="00133271">
      <w:r>
        <w:t>D. privat, public dan o</w:t>
      </w:r>
      <w:r>
        <w:t>bject</w:t>
      </w:r>
    </w:p>
    <w:p w:rsidR="007126A8" w:rsidRDefault="00133271">
      <w:r>
        <w:t>E. privat, public dan class</w:t>
      </w:r>
    </w:p>
    <w:p w:rsidR="007126A8" w:rsidRDefault="00133271">
      <w:pPr>
        <w:pStyle w:val="Heading1"/>
      </w:pPr>
      <w:r>
        <w:t>NO: 31</w:t>
      </w:r>
    </w:p>
    <w:p w:rsidR="007126A8" w:rsidRDefault="00133271">
      <w:pPr>
        <w:pStyle w:val="Heading2"/>
      </w:pPr>
      <w:r>
        <w:t>NPM: 51422286</w:t>
      </w:r>
    </w:p>
    <w:p w:rsidR="007126A8" w:rsidRDefault="00133271">
      <w:pPr>
        <w:pStyle w:val="Heading2"/>
      </w:pPr>
      <w:r>
        <w:t>NAMA: PAULUS FERDINAND STANLY LOPEZ</w:t>
      </w:r>
    </w:p>
    <w:p w:rsidR="007126A8" w:rsidRDefault="00133271">
      <w:r>
        <w:t>SOAL: Setiap objek memiliki atribut sebagai status yang kemudian akan disebut sebagai….</w:t>
      </w:r>
    </w:p>
    <w:p w:rsidR="007126A8" w:rsidRDefault="00133271">
      <w:r>
        <w:t>A. behavior</w:t>
      </w:r>
    </w:p>
    <w:p w:rsidR="007126A8" w:rsidRDefault="00133271">
      <w:r w:rsidRPr="004F6625">
        <w:rPr>
          <w:highlight w:val="yellow"/>
        </w:rPr>
        <w:t>B. state</w:t>
      </w:r>
    </w:p>
    <w:p w:rsidR="007126A8" w:rsidRDefault="00133271">
      <w:r>
        <w:t>C. Inheritance</w:t>
      </w:r>
    </w:p>
    <w:p w:rsidR="007126A8" w:rsidRDefault="00133271">
      <w:r>
        <w:t>D. Encapsulation</w:t>
      </w:r>
    </w:p>
    <w:p w:rsidR="007126A8" w:rsidRDefault="00133271">
      <w:r>
        <w:t>E. Polymorphism</w:t>
      </w:r>
    </w:p>
    <w:p w:rsidR="007126A8" w:rsidRDefault="00133271">
      <w:pPr>
        <w:pStyle w:val="Heading1"/>
      </w:pPr>
      <w:r>
        <w:t>NO: 32</w:t>
      </w:r>
    </w:p>
    <w:p w:rsidR="007126A8" w:rsidRDefault="00133271">
      <w:pPr>
        <w:pStyle w:val="Heading2"/>
      </w:pPr>
      <w:r>
        <w:t>NPM: 51422289</w:t>
      </w:r>
    </w:p>
    <w:p w:rsidR="007126A8" w:rsidRDefault="00133271">
      <w:pPr>
        <w:pStyle w:val="Heading2"/>
      </w:pPr>
      <w:r>
        <w:t>NAMA: PLATINA SETIA BUDI</w:t>
      </w:r>
    </w:p>
    <w:p w:rsidR="007126A8" w:rsidRDefault="00133271">
      <w:r>
        <w:t>SOAL: Metode-metode instansi yang mengambil nilai dari bidang yang ada di dalam suatu kelas dan tidak memodifikasinya disebut sebagai metode</w:t>
      </w:r>
    </w:p>
    <w:p w:rsidR="007126A8" w:rsidRDefault="00133271">
      <w:r w:rsidRPr="004F6625">
        <w:rPr>
          <w:highlight w:val="yellow"/>
        </w:rPr>
        <w:t>A. accessor</w:t>
      </w:r>
    </w:p>
    <w:p w:rsidR="007126A8" w:rsidRDefault="00133271">
      <w:r>
        <w:t>B. modifier</w:t>
      </w:r>
    </w:p>
    <w:p w:rsidR="007126A8" w:rsidRDefault="00133271">
      <w:r>
        <w:lastRenderedPageBreak/>
        <w:t>C. constructor</w:t>
      </w:r>
    </w:p>
    <w:p w:rsidR="007126A8" w:rsidRDefault="00133271">
      <w:r>
        <w:t>D. void</w:t>
      </w:r>
    </w:p>
    <w:p w:rsidR="007126A8" w:rsidRDefault="00133271">
      <w:r>
        <w:t>E. public</w:t>
      </w:r>
    </w:p>
    <w:p w:rsidR="007126A8" w:rsidRDefault="00133271">
      <w:pPr>
        <w:pStyle w:val="Heading1"/>
      </w:pPr>
      <w:r>
        <w:t>NO: 33</w:t>
      </w:r>
    </w:p>
    <w:p w:rsidR="007126A8" w:rsidRDefault="00133271">
      <w:pPr>
        <w:pStyle w:val="Heading2"/>
      </w:pPr>
      <w:r>
        <w:t>NPM: 5142232</w:t>
      </w:r>
      <w:r>
        <w:t>9</w:t>
      </w:r>
    </w:p>
    <w:p w:rsidR="007126A8" w:rsidRDefault="00133271">
      <w:pPr>
        <w:pStyle w:val="Heading2"/>
      </w:pPr>
      <w:r>
        <w:t>NAMA: RAFI SATRIA PRADANA</w:t>
      </w:r>
    </w:p>
    <w:p w:rsidR="007126A8" w:rsidRDefault="00133271">
      <w:r>
        <w:t>SOAL: Apa yang membedakan objek dengan tipe data primitif dalam pemrograman?</w:t>
      </w:r>
    </w:p>
    <w:p w:rsidR="007126A8" w:rsidRDefault="00133271">
      <w:r>
        <w:t>A. Objek memiliki nama</w:t>
      </w:r>
    </w:p>
    <w:p w:rsidR="007126A8" w:rsidRDefault="00133271">
      <w:r w:rsidRPr="004F6625">
        <w:rPr>
          <w:highlight w:val="yellow"/>
        </w:rPr>
        <w:t>B. Objek memiliki atribut dan metode</w:t>
      </w:r>
    </w:p>
    <w:p w:rsidR="007126A8" w:rsidRDefault="00133271">
      <w:r>
        <w:t>C. Objek tidak bisa diubah nilainya</w:t>
      </w:r>
    </w:p>
    <w:p w:rsidR="007126A8" w:rsidRDefault="00133271">
      <w:r>
        <w:t>D. Objek hanya bisa mewakili angka</w:t>
      </w:r>
    </w:p>
    <w:p w:rsidR="007126A8" w:rsidRDefault="00133271">
      <w:r>
        <w:t xml:space="preserve">E. Objek tidak bisa </w:t>
      </w:r>
      <w:r>
        <w:t>digunakan dalam loop</w:t>
      </w:r>
    </w:p>
    <w:p w:rsidR="007126A8" w:rsidRDefault="00133271">
      <w:pPr>
        <w:pStyle w:val="Heading1"/>
      </w:pPr>
      <w:r>
        <w:t>NO: 34</w:t>
      </w:r>
    </w:p>
    <w:p w:rsidR="007126A8" w:rsidRDefault="00133271">
      <w:pPr>
        <w:pStyle w:val="Heading2"/>
      </w:pPr>
      <w:r>
        <w:t>NPM: 51422373</w:t>
      </w:r>
    </w:p>
    <w:p w:rsidR="007126A8" w:rsidRDefault="00133271">
      <w:pPr>
        <w:pStyle w:val="Heading2"/>
      </w:pPr>
      <w:r>
        <w:t>NAMA: RAKHA DAYVANDA PUTRA</w:t>
      </w:r>
    </w:p>
    <w:p w:rsidR="007126A8" w:rsidRDefault="00133271">
      <w:r>
        <w:t>SOAL: Apa itu dari OOP?</w:t>
      </w:r>
    </w:p>
    <w:p w:rsidR="007126A8" w:rsidRDefault="00133271">
      <w:r w:rsidRPr="004F6625">
        <w:rPr>
          <w:highlight w:val="yellow"/>
        </w:rPr>
        <w:t>A. Object-Oriented Programming</w:t>
      </w:r>
    </w:p>
    <w:p w:rsidR="007126A8" w:rsidRDefault="00133271">
      <w:r>
        <w:t>B. Object-Organized Programming</w:t>
      </w:r>
    </w:p>
    <w:p w:rsidR="007126A8" w:rsidRDefault="00133271">
      <w:r>
        <w:t>C. Oriented Object Programming</w:t>
      </w:r>
    </w:p>
    <w:p w:rsidR="007126A8" w:rsidRDefault="00133271">
      <w:r>
        <w:t>D. Organized-Oriented Project</w:t>
      </w:r>
    </w:p>
    <w:p w:rsidR="007126A8" w:rsidRDefault="00133271">
      <w:r>
        <w:t>E. Object-Oriented Project</w:t>
      </w:r>
    </w:p>
    <w:p w:rsidR="007126A8" w:rsidRDefault="00133271">
      <w:pPr>
        <w:pStyle w:val="Heading1"/>
      </w:pPr>
      <w:r>
        <w:lastRenderedPageBreak/>
        <w:t>NO: 35</w:t>
      </w:r>
    </w:p>
    <w:p w:rsidR="007126A8" w:rsidRDefault="00133271">
      <w:pPr>
        <w:pStyle w:val="Heading2"/>
      </w:pPr>
      <w:r>
        <w:t xml:space="preserve">NPM: </w:t>
      </w:r>
      <w:r>
        <w:t>51422447</w:t>
      </w:r>
    </w:p>
    <w:p w:rsidR="007126A8" w:rsidRDefault="00133271">
      <w:pPr>
        <w:pStyle w:val="Heading2"/>
      </w:pPr>
      <w:r>
        <w:t>NAMA: RIFQI SULTHAN NAZHMI</w:t>
      </w:r>
    </w:p>
    <w:p w:rsidR="007126A8" w:rsidRDefault="00133271">
      <w:r>
        <w:t>SOAL: Method yang digunakan untuk mengubah seluruh huruf dalam string menjadi huruf besar/kapital adalah …</w:t>
      </w:r>
    </w:p>
    <w:p w:rsidR="007126A8" w:rsidRDefault="00133271">
      <w:r>
        <w:t>A. toLowerCase()</w:t>
      </w:r>
    </w:p>
    <w:p w:rsidR="007126A8" w:rsidRDefault="00133271">
      <w:r>
        <w:t>B. toUperCase()</w:t>
      </w:r>
    </w:p>
    <w:p w:rsidR="007126A8" w:rsidRDefault="00133271">
      <w:r w:rsidRPr="004F6625">
        <w:rPr>
          <w:highlight w:val="yellow"/>
        </w:rPr>
        <w:t xml:space="preserve">C. </w:t>
      </w:r>
      <w:proofErr w:type="spellStart"/>
      <w:proofErr w:type="gramStart"/>
      <w:r w:rsidRPr="004F6625">
        <w:rPr>
          <w:highlight w:val="yellow"/>
        </w:rPr>
        <w:t>toUpperCase</w:t>
      </w:r>
      <w:proofErr w:type="spellEnd"/>
      <w:r w:rsidRPr="004F6625">
        <w:rPr>
          <w:highlight w:val="yellow"/>
        </w:rPr>
        <w:t>(</w:t>
      </w:r>
      <w:proofErr w:type="gramEnd"/>
      <w:r w:rsidR="004F6625" w:rsidRPr="004F6625">
        <w:rPr>
          <w:highlight w:val="yellow"/>
        </w:rPr>
        <w:t>)</w:t>
      </w:r>
    </w:p>
    <w:p w:rsidR="007126A8" w:rsidRDefault="00133271">
      <w:r>
        <w:t xml:space="preserve">D. </w:t>
      </w:r>
      <w:proofErr w:type="gramStart"/>
      <w:r>
        <w:t>isUpperCase(</w:t>
      </w:r>
      <w:proofErr w:type="gramEnd"/>
      <w:r>
        <w:t>)</w:t>
      </w:r>
    </w:p>
    <w:p w:rsidR="007126A8" w:rsidRDefault="00133271">
      <w:r>
        <w:t>E. isLowerCase()</w:t>
      </w:r>
    </w:p>
    <w:p w:rsidR="007126A8" w:rsidRDefault="00133271">
      <w:pPr>
        <w:pStyle w:val="Heading1"/>
      </w:pPr>
      <w:r>
        <w:t>NO: 36</w:t>
      </w:r>
    </w:p>
    <w:p w:rsidR="007126A8" w:rsidRDefault="00133271">
      <w:pPr>
        <w:pStyle w:val="Heading2"/>
      </w:pPr>
      <w:r>
        <w:t>NPM: 51422521</w:t>
      </w:r>
    </w:p>
    <w:p w:rsidR="007126A8" w:rsidRDefault="00133271">
      <w:pPr>
        <w:pStyle w:val="Heading2"/>
      </w:pPr>
      <w:r>
        <w:t xml:space="preserve">NAMA: </w:t>
      </w:r>
      <w:r>
        <w:t>SEPTIAN KEVIN DERIO</w:t>
      </w:r>
    </w:p>
    <w:p w:rsidR="007126A8" w:rsidRDefault="00133271">
      <w:r>
        <w:t>SOAL: Metode pemaketan/penyatu/pengkapsulan data bersama atribut-atributnya yang bertujuan untuk menyembunyikan rincian-rincian implementasi dari pengguna disebut:</w:t>
      </w:r>
    </w:p>
    <w:p w:rsidR="007126A8" w:rsidRDefault="00133271">
      <w:r>
        <w:t>A. Abstraksi</w:t>
      </w:r>
    </w:p>
    <w:p w:rsidR="007126A8" w:rsidRDefault="00133271">
      <w:r>
        <w:t>B. Inheritance</w:t>
      </w:r>
    </w:p>
    <w:p w:rsidR="007126A8" w:rsidRDefault="00133271">
      <w:r w:rsidRPr="004F6625">
        <w:rPr>
          <w:highlight w:val="yellow"/>
        </w:rPr>
        <w:t>C. Encapsulation</w:t>
      </w:r>
    </w:p>
    <w:p w:rsidR="007126A8" w:rsidRDefault="00133271">
      <w:r>
        <w:t>D. Polymorphism</w:t>
      </w:r>
    </w:p>
    <w:p w:rsidR="007126A8" w:rsidRDefault="00133271">
      <w:r>
        <w:t>E. Overridi</w:t>
      </w:r>
      <w:r>
        <w:t>ng</w:t>
      </w:r>
    </w:p>
    <w:p w:rsidR="007126A8" w:rsidRDefault="00133271">
      <w:pPr>
        <w:pStyle w:val="Heading1"/>
      </w:pPr>
      <w:r>
        <w:t>NO: 37</w:t>
      </w:r>
    </w:p>
    <w:p w:rsidR="007126A8" w:rsidRDefault="00133271">
      <w:pPr>
        <w:pStyle w:val="Heading2"/>
      </w:pPr>
      <w:r>
        <w:t>NPM: 51422705</w:t>
      </w:r>
    </w:p>
    <w:p w:rsidR="007126A8" w:rsidRDefault="00133271">
      <w:pPr>
        <w:pStyle w:val="Heading2"/>
      </w:pPr>
      <w:r>
        <w:t>NAMA: SYIFA FAUZIAH</w:t>
      </w:r>
    </w:p>
    <w:p w:rsidR="007126A8" w:rsidRDefault="00133271">
      <w:r>
        <w:t>SOAL: Manakah dari pernyataan berikut yang paling tepat menggambarkan awal mula pemrograman berorientasi objek?</w:t>
      </w:r>
    </w:p>
    <w:p w:rsidR="007126A8" w:rsidRDefault="00133271">
      <w:r>
        <w:t>A. Ditemukan pada tahun 1960 dari bahasa Python.</w:t>
      </w:r>
    </w:p>
    <w:p w:rsidR="007126A8" w:rsidRDefault="00133271">
      <w:r>
        <w:lastRenderedPageBreak/>
        <w:t>B. Pengembangan langsung dari bahasa Assembly.</w:t>
      </w:r>
    </w:p>
    <w:p w:rsidR="007126A8" w:rsidRDefault="00133271">
      <w:r w:rsidRPr="004F6625">
        <w:rPr>
          <w:highlight w:val="yellow"/>
        </w:rPr>
        <w:t>C. B</w:t>
      </w:r>
      <w:r w:rsidRPr="004F6625">
        <w:rPr>
          <w:highlight w:val="yellow"/>
        </w:rPr>
        <w:t>erawal dari program yang terstruktur dari bahasa C dan Pascal.</w:t>
      </w:r>
    </w:p>
    <w:p w:rsidR="007126A8" w:rsidRDefault="00133271">
      <w:r>
        <w:t>D. Muncul secara alami dari perkembangan internet.</w:t>
      </w:r>
    </w:p>
    <w:p w:rsidR="007126A8" w:rsidRDefault="00133271">
      <w:r>
        <w:t>E. Ditemukan dari bahasa pemrograman JavaScript.</w:t>
      </w:r>
    </w:p>
    <w:p w:rsidR="007126A8" w:rsidRDefault="00133271">
      <w:pPr>
        <w:pStyle w:val="Heading1"/>
      </w:pPr>
      <w:r>
        <w:t>NO: 38</w:t>
      </w:r>
    </w:p>
    <w:p w:rsidR="007126A8" w:rsidRDefault="00133271">
      <w:pPr>
        <w:pStyle w:val="Heading2"/>
      </w:pPr>
      <w:r>
        <w:t>NPM: 51422583</w:t>
      </w:r>
    </w:p>
    <w:p w:rsidR="007126A8" w:rsidRDefault="00133271">
      <w:pPr>
        <w:pStyle w:val="Heading2"/>
      </w:pPr>
      <w:r>
        <w:t>NAMA: TEZAR BESARIGARJITA</w:t>
      </w:r>
    </w:p>
    <w:p w:rsidR="007126A8" w:rsidRDefault="00133271">
      <w:r>
        <w:t>SOAL: Apa perbedaan antara superclass dan subc</w:t>
      </w:r>
      <w:r>
        <w:t>lass?</w:t>
      </w:r>
    </w:p>
    <w:p w:rsidR="007126A8" w:rsidRDefault="00133271">
      <w:r w:rsidRPr="004F6625">
        <w:rPr>
          <w:highlight w:val="yellow"/>
        </w:rPr>
        <w:t>A. Superclass adalah class yang memberikan warisan, sedangkan subclass adalah class yang menerima warisan.</w:t>
      </w:r>
    </w:p>
    <w:p w:rsidR="007126A8" w:rsidRDefault="00133271">
      <w:r>
        <w:t>B. Subclass adalah class yang memberikan warisan, sedangkan superclass adalah class yang menerima warisan.</w:t>
      </w:r>
    </w:p>
    <w:p w:rsidR="007126A8" w:rsidRDefault="00133271">
      <w:r>
        <w:t xml:space="preserve">C. Superclass dan subclass memiliki </w:t>
      </w:r>
      <w:r>
        <w:t>fungsi yang sama dalam pemrograman.</w:t>
      </w:r>
    </w:p>
    <w:p w:rsidR="007126A8" w:rsidRDefault="00133271">
      <w:r>
        <w:t>D. Superclass dan subclass adalah konsep yang tidak relevan dalam pemrograman.</w:t>
      </w:r>
    </w:p>
    <w:p w:rsidR="007126A8" w:rsidRDefault="00133271">
      <w:r>
        <w:t>E. Tidak ada perbedaan antara superclass dan subclass.</w:t>
      </w:r>
    </w:p>
    <w:p w:rsidR="007126A8" w:rsidRDefault="00133271">
      <w:pPr>
        <w:pStyle w:val="Heading1"/>
      </w:pPr>
      <w:r>
        <w:t>NO: 39</w:t>
      </w:r>
    </w:p>
    <w:p w:rsidR="007126A8" w:rsidRDefault="00133271">
      <w:pPr>
        <w:pStyle w:val="Heading2"/>
      </w:pPr>
      <w:r>
        <w:t>NPM: 51422648</w:t>
      </w:r>
    </w:p>
    <w:p w:rsidR="007126A8" w:rsidRDefault="00133271">
      <w:pPr>
        <w:pStyle w:val="Heading2"/>
      </w:pPr>
      <w:r>
        <w:t>NAMA: YOGI SETIAWAN</w:t>
      </w:r>
    </w:p>
    <w:p w:rsidR="007126A8" w:rsidRDefault="00133271">
      <w:r>
        <w:t xml:space="preserve">SOAL: Pemrograman berorientasi objek (Object </w:t>
      </w:r>
      <w:r>
        <w:t>Oriented Programming atau OOP) merupakan paradigma pemrograman yang berfokus pada konsep objek. Salah satu konsep penting dalam OOP adalah inheritance. Apa yang dimaksud dengan inheritance dalam pemrograman berorientasi objek?</w:t>
      </w:r>
      <w:r>
        <w:br/>
      </w:r>
      <w:r>
        <w:br/>
      </w:r>
    </w:p>
    <w:p w:rsidR="007126A8" w:rsidRDefault="00133271">
      <w:r>
        <w:t>A. A. Proses pembuatan obje</w:t>
      </w:r>
      <w:r>
        <w:t>k baru berdasarkan objek yang sudah ada.</w:t>
      </w:r>
      <w:r>
        <w:br/>
      </w:r>
    </w:p>
    <w:p w:rsidR="007126A8" w:rsidRDefault="00133271">
      <w:r>
        <w:t>B. B. Konsep yang melibatkan penggabungan fungsi dan data dalam kelas.</w:t>
      </w:r>
    </w:p>
    <w:p w:rsidR="007126A8" w:rsidRDefault="00133271">
      <w:r>
        <w:t>C. C. Proses pemecahan suatu masalah berdasarkan objek-objek yang ada.</w:t>
      </w:r>
    </w:p>
    <w:p w:rsidR="007126A8" w:rsidRDefault="00133271">
      <w:r w:rsidRPr="004F6625">
        <w:rPr>
          <w:highlight w:val="yellow"/>
        </w:rPr>
        <w:lastRenderedPageBreak/>
        <w:t xml:space="preserve">D. D. Proses pewarisan sifat dan perilaku dari kelas yang lebih umum ke </w:t>
      </w:r>
      <w:r w:rsidRPr="004F6625">
        <w:rPr>
          <w:highlight w:val="yellow"/>
        </w:rPr>
        <w:t>kelas yang lebih khusus.</w:t>
      </w:r>
    </w:p>
    <w:p w:rsidR="007126A8" w:rsidRDefault="00133271">
      <w:r>
        <w:t>E. E. Proses pengemasan atribut, karakter, dan kondisi dalam suatu objek.</w:t>
      </w:r>
    </w:p>
    <w:p w:rsidR="007126A8" w:rsidRDefault="00133271">
      <w:pPr>
        <w:pStyle w:val="Heading1"/>
      </w:pPr>
      <w:r>
        <w:t>NO: 40</w:t>
      </w:r>
    </w:p>
    <w:p w:rsidR="007126A8" w:rsidRDefault="00133271">
      <w:pPr>
        <w:pStyle w:val="Heading2"/>
      </w:pPr>
      <w:r>
        <w:t>NPM: 51422676</w:t>
      </w:r>
    </w:p>
    <w:p w:rsidR="007126A8" w:rsidRDefault="00133271">
      <w:pPr>
        <w:pStyle w:val="Heading2"/>
      </w:pPr>
      <w:r>
        <w:t>NAMA: ZAKY MAOLANA AL RASID</w:t>
      </w:r>
    </w:p>
    <w:p w:rsidR="007126A8" w:rsidRDefault="00133271">
      <w:r>
        <w:t>SOAL: Konsep yang memungkinkan objek dari class yang berbeda untuk diproses menggunakan metode yang sama dis</w:t>
      </w:r>
      <w:r>
        <w:t>ebut</w:t>
      </w:r>
    </w:p>
    <w:p w:rsidR="007126A8" w:rsidRDefault="00133271">
      <w:r>
        <w:t>A. a. Inheritance</w:t>
      </w:r>
    </w:p>
    <w:p w:rsidR="007126A8" w:rsidRDefault="00133271">
      <w:r>
        <w:t>B. b. Encapsulation</w:t>
      </w:r>
    </w:p>
    <w:p w:rsidR="007126A8" w:rsidRDefault="00133271">
      <w:r w:rsidRPr="004F6625">
        <w:rPr>
          <w:highlight w:val="yellow"/>
        </w:rPr>
        <w:t>C. c. Polymorphism</w:t>
      </w:r>
    </w:p>
    <w:p w:rsidR="007126A8" w:rsidRDefault="00133271">
      <w:r>
        <w:t>D. d. Abstraction</w:t>
      </w:r>
      <w:r>
        <w:br/>
      </w:r>
    </w:p>
    <w:p w:rsidR="007126A8" w:rsidRDefault="00133271">
      <w:r>
        <w:t>E. d. Benar semua</w:t>
      </w:r>
    </w:p>
    <w:sectPr w:rsidR="00712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3271"/>
    <w:rsid w:val="0015074B"/>
    <w:rsid w:val="0029639D"/>
    <w:rsid w:val="00326F90"/>
    <w:rsid w:val="004F6625"/>
    <w:rsid w:val="007126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3F03A"/>
  <w14:defaultImageDpi w14:val="300"/>
  <w15:docId w15:val="{3B5BE5E0-19CF-433E-BA77-FAE5FDB0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6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606B7-E673-4EFB-832A-AAEEDAE0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cp:lastPrinted>2024-06-13T17:49:00Z</cp:lastPrinted>
  <dcterms:created xsi:type="dcterms:W3CDTF">2013-12-23T23:15:00Z</dcterms:created>
  <dcterms:modified xsi:type="dcterms:W3CDTF">2024-06-13T18:07:00Z</dcterms:modified>
  <cp:category/>
</cp:coreProperties>
</file>